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6E6C" w14:textId="77777777" w:rsidR="00744B4A" w:rsidRDefault="00000000">
      <w:pPr>
        <w:pStyle w:val="Ttulo"/>
      </w:pPr>
      <w:proofErr w:type="spellStart"/>
      <w:r>
        <w:t>Relatório</w:t>
      </w:r>
      <w:proofErr w:type="spellEnd"/>
      <w:r>
        <w:t xml:space="preserve"> Técnico - </w:t>
      </w:r>
      <w:proofErr w:type="spellStart"/>
      <w:r>
        <w:t>Desenvolvimento</w:t>
      </w:r>
      <w:proofErr w:type="spellEnd"/>
      <w:r>
        <w:t xml:space="preserve"> de Jogo da </w:t>
      </w:r>
      <w:proofErr w:type="spellStart"/>
      <w:r>
        <w:t>Cobrinha</w:t>
      </w:r>
      <w:proofErr w:type="spellEnd"/>
      <w:r>
        <w:t xml:space="preserve"> Mobile</w:t>
      </w:r>
    </w:p>
    <w:p w14:paraId="0122417F" w14:textId="4643FFD9" w:rsidR="00744B4A" w:rsidRDefault="00744B4A"/>
    <w:p w14:paraId="7A3C9A8C" w14:textId="77777777" w:rsidR="00E01A3E" w:rsidRDefault="00841B97" w:rsidP="00841B97">
      <w:r w:rsidRPr="00CB5F96">
        <w:rPr>
          <w:b/>
          <w:bCs/>
        </w:rPr>
        <w:t>Professor:</w:t>
      </w:r>
      <w:r w:rsidRPr="00CB5F96">
        <w:t xml:space="preserve"> Davi Camara </w:t>
      </w:r>
    </w:p>
    <w:p w14:paraId="0E267E0F" w14:textId="3FA62776" w:rsidR="00841B97" w:rsidRPr="00CB5F96" w:rsidRDefault="00841B97" w:rsidP="00841B97">
      <w:proofErr w:type="spellStart"/>
      <w:r w:rsidRPr="00CB5F96">
        <w:rPr>
          <w:b/>
          <w:bCs/>
        </w:rPr>
        <w:t>Alunos</w:t>
      </w:r>
      <w:proofErr w:type="spellEnd"/>
      <w:r w:rsidRPr="00CB5F96">
        <w:rPr>
          <w:b/>
          <w:bCs/>
        </w:rPr>
        <w:t>:</w:t>
      </w:r>
      <w:r w:rsidRPr="00CB5F96">
        <w:t xml:space="preserve"> Caio Menezes, Edivaldo Victor, </w:t>
      </w:r>
      <w:proofErr w:type="spellStart"/>
      <w:r w:rsidRPr="00CB5F96">
        <w:t>Aredson</w:t>
      </w:r>
      <w:proofErr w:type="spellEnd"/>
      <w:r w:rsidRPr="00CB5F96">
        <w:t xml:space="preserve"> Mário</w:t>
      </w:r>
      <w:r w:rsidR="00967121">
        <w:t>, Antônio Filipe</w:t>
      </w:r>
    </w:p>
    <w:p w14:paraId="75BEC56F" w14:textId="77777777" w:rsidR="00841B97" w:rsidRPr="00E01A3E" w:rsidRDefault="00841B97" w:rsidP="00841B97">
      <w:pPr>
        <w:rPr>
          <w:u w:val="single"/>
        </w:rPr>
      </w:pPr>
      <w:r w:rsidRPr="00CB5F96">
        <w:rPr>
          <w:b/>
          <w:bCs/>
        </w:rPr>
        <w:t>Data:</w:t>
      </w:r>
      <w:r w:rsidRPr="00CB5F96">
        <w:t xml:space="preserve"> 02 de Junho de 2025</w:t>
      </w:r>
    </w:p>
    <w:p w14:paraId="32A9382C" w14:textId="77777777" w:rsidR="00841B97" w:rsidRPr="00967121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1. </w:t>
      </w:r>
      <w:proofErr w:type="spellStart"/>
      <w:r w:rsidRPr="00CB5F96">
        <w:rPr>
          <w:b/>
          <w:bCs/>
        </w:rPr>
        <w:t>Introdução</w:t>
      </w:r>
      <w:proofErr w:type="spellEnd"/>
    </w:p>
    <w:p w14:paraId="20DCCBC6" w14:textId="78F489E3" w:rsidR="00841B97" w:rsidRPr="00CB5F96" w:rsidRDefault="00841B97" w:rsidP="00841B97">
      <w:r w:rsidRPr="00CB5F96">
        <w:t xml:space="preserve">O </w:t>
      </w:r>
      <w:proofErr w:type="spellStart"/>
      <w:r w:rsidRPr="00CB5F96">
        <w:t>presente</w:t>
      </w:r>
      <w:proofErr w:type="spellEnd"/>
      <w:r w:rsidRPr="00CB5F96">
        <w:t xml:space="preserve"> </w:t>
      </w:r>
      <w:proofErr w:type="spellStart"/>
      <w:r w:rsidRPr="00CB5F96">
        <w:t>relatório</w:t>
      </w:r>
      <w:proofErr w:type="spellEnd"/>
      <w:r w:rsidRPr="00CB5F96">
        <w:t xml:space="preserve"> </w:t>
      </w:r>
      <w:proofErr w:type="spellStart"/>
      <w:r w:rsidRPr="00CB5F96">
        <w:t>técnico</w:t>
      </w:r>
      <w:proofErr w:type="spellEnd"/>
      <w:r w:rsidRPr="00CB5F96">
        <w:t xml:space="preserve"> </w:t>
      </w:r>
      <w:proofErr w:type="spellStart"/>
      <w:r w:rsidRPr="00CB5F96">
        <w:t>descreve</w:t>
      </w:r>
      <w:proofErr w:type="spellEnd"/>
      <w:r w:rsidRPr="00CB5F96">
        <w:t xml:space="preserve"> 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de um </w:t>
      </w:r>
      <w:proofErr w:type="spellStart"/>
      <w:r w:rsidRPr="00CB5F96">
        <w:t>jogo</w:t>
      </w:r>
      <w:proofErr w:type="spellEnd"/>
      <w:r w:rsidRPr="00CB5F96">
        <w:t xml:space="preserve"> mobile do </w:t>
      </w:r>
      <w:proofErr w:type="spellStart"/>
      <w:r w:rsidRPr="00CB5F96">
        <w:t>tipo</w:t>
      </w:r>
      <w:proofErr w:type="spellEnd"/>
      <w:r w:rsidRPr="00CB5F96">
        <w:t xml:space="preserve"> "Snake" (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), </w:t>
      </w:r>
      <w:proofErr w:type="spellStart"/>
      <w:r w:rsidRPr="00CB5F96">
        <w:t>realizado</w:t>
      </w:r>
      <w:proofErr w:type="spellEnd"/>
      <w:r w:rsidRPr="00CB5F96">
        <w:t xml:space="preserve"> </w:t>
      </w:r>
      <w:proofErr w:type="spellStart"/>
      <w:r w:rsidRPr="00CB5F96">
        <w:t>pelos</w:t>
      </w:r>
      <w:proofErr w:type="spellEnd"/>
      <w:r w:rsidRPr="00CB5F96">
        <w:t xml:space="preserve"> </w:t>
      </w:r>
      <w:proofErr w:type="spellStart"/>
      <w:r w:rsidRPr="00CB5F96">
        <w:t>alunos</w:t>
      </w:r>
      <w:proofErr w:type="spellEnd"/>
      <w:r w:rsidRPr="00CB5F96">
        <w:t xml:space="preserve"> Caio Menezes, Edivaldo Victor</w:t>
      </w:r>
      <w:r w:rsidR="000867B0">
        <w:t xml:space="preserve">, </w:t>
      </w:r>
      <w:proofErr w:type="spellStart"/>
      <w:r w:rsidRPr="00CB5F96">
        <w:t>Aredson</w:t>
      </w:r>
      <w:proofErr w:type="spellEnd"/>
      <w:r w:rsidRPr="00CB5F96">
        <w:t xml:space="preserve"> Mário</w:t>
      </w:r>
      <w:r w:rsidR="000867B0">
        <w:t xml:space="preserve"> e Antônio Filipe</w:t>
      </w:r>
      <w:r w:rsidRPr="00CB5F96">
        <w:t xml:space="preserve">, sob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orientação</w:t>
      </w:r>
      <w:proofErr w:type="spellEnd"/>
      <w:r w:rsidRPr="00CB5F96">
        <w:t xml:space="preserve"> do Professor Davi Camara.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teve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plataforma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o framework Ionic </w:t>
      </w:r>
      <w:proofErr w:type="spellStart"/>
      <w:r w:rsidRPr="00CB5F96">
        <w:t>em</w:t>
      </w:r>
      <w:proofErr w:type="spellEnd"/>
      <w:r w:rsidRPr="00CB5F96">
        <w:t xml:space="preserve"> conjunto com Angular, </w:t>
      </w:r>
      <w:proofErr w:type="spellStart"/>
      <w:r w:rsidRPr="00CB5F96">
        <w:t>visando</w:t>
      </w:r>
      <w:proofErr w:type="spellEnd"/>
      <w:r w:rsidRPr="00CB5F96">
        <w:t xml:space="preserve"> a </w:t>
      </w:r>
      <w:proofErr w:type="spellStart"/>
      <w:r w:rsidRPr="00CB5F96">
        <w:t>criação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 xml:space="preserve">. O </w:t>
      </w:r>
      <w:proofErr w:type="spellStart"/>
      <w:r w:rsidRPr="00CB5F96">
        <w:t>escopo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 xml:space="preserve"> a </w:t>
      </w:r>
      <w:proofErr w:type="spellStart"/>
      <w:r w:rsidRPr="00CB5F96">
        <w:t>construção</w:t>
      </w:r>
      <w:proofErr w:type="spellEnd"/>
      <w:r w:rsidRPr="00CB5F96">
        <w:t xml:space="preserve">, teste,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implementação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preexistente</w:t>
      </w:r>
      <w:proofErr w:type="spellEnd"/>
      <w:r w:rsidRPr="00CB5F96">
        <w:t xml:space="preserve">, com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e </w:t>
      </w:r>
      <w:proofErr w:type="spellStart"/>
      <w:r w:rsidRPr="00CB5F96">
        <w:t>interativo</w:t>
      </w:r>
      <w:proofErr w:type="spellEnd"/>
      <w:r w:rsidRPr="00CB5F96">
        <w:t xml:space="preserve">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Este </w:t>
      </w:r>
      <w:proofErr w:type="spellStart"/>
      <w:r w:rsidRPr="00CB5F96">
        <w:t>documento</w:t>
      </w:r>
      <w:proofErr w:type="spellEnd"/>
      <w:r w:rsidRPr="00CB5F96">
        <w:t xml:space="preserve"> </w:t>
      </w:r>
      <w:proofErr w:type="spellStart"/>
      <w:r w:rsidRPr="00CB5F96">
        <w:t>detalha</w:t>
      </w:r>
      <w:proofErr w:type="spellEnd"/>
      <w:r w:rsidRPr="00CB5F96">
        <w:t xml:space="preserve"> as </w:t>
      </w:r>
      <w:proofErr w:type="spellStart"/>
      <w:r w:rsidRPr="00CB5F96">
        <w:t>etapas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,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implementadas</w:t>
      </w:r>
      <w:proofErr w:type="spellEnd"/>
      <w:r w:rsidRPr="00CB5F96">
        <w:t xml:space="preserve">, 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e as </w:t>
      </w:r>
      <w:proofErr w:type="spellStart"/>
      <w:r w:rsidRPr="00CB5F96">
        <w:t>conclusões</w:t>
      </w:r>
      <w:proofErr w:type="spellEnd"/>
      <w:r w:rsidRPr="00CB5F96">
        <w:t xml:space="preserve"> </w:t>
      </w:r>
      <w:proofErr w:type="spellStart"/>
      <w:r w:rsidRPr="00CB5F96">
        <w:t>obtidas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projeto</w:t>
      </w:r>
      <w:proofErr w:type="spellEnd"/>
      <w:r w:rsidRPr="00CB5F96">
        <w:t>.</w:t>
      </w:r>
    </w:p>
    <w:p w14:paraId="518231F6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0AC38BB4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centrado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e </w:t>
      </w:r>
      <w:proofErr w:type="spellStart"/>
      <w:r w:rsidRPr="00CB5F96">
        <w:t>expansão</w:t>
      </w:r>
      <w:proofErr w:type="spellEnd"/>
      <w:r w:rsidRPr="00CB5F96">
        <w:t xml:space="preserve"> de um </w:t>
      </w:r>
      <w:proofErr w:type="spellStart"/>
      <w:r w:rsidRPr="00CB5F96">
        <w:t>código</w:t>
      </w:r>
      <w:proofErr w:type="spellEnd"/>
      <w:r w:rsidRPr="00CB5F96">
        <w:t xml:space="preserve"> TypeScript, </w:t>
      </w:r>
      <w:proofErr w:type="spellStart"/>
      <w:r w:rsidRPr="00CB5F96">
        <w:t>predominantemente</w:t>
      </w:r>
      <w:proofErr w:type="spellEnd"/>
      <w:r w:rsidRPr="00CB5F96">
        <w:t xml:space="preserve"> </w:t>
      </w:r>
      <w:proofErr w:type="spellStart"/>
      <w:r w:rsidRPr="00CB5F96">
        <w:t>contido</w:t>
      </w:r>
      <w:proofErr w:type="spellEnd"/>
      <w:r w:rsidRPr="00CB5F96">
        <w:t xml:space="preserve"> no </w:t>
      </w:r>
      <w:proofErr w:type="spellStart"/>
      <w:r w:rsidRPr="00CB5F96">
        <w:t>arquivo</w:t>
      </w:r>
      <w:proofErr w:type="spellEnd"/>
      <w:r w:rsidRPr="00CB5F96">
        <w:t xml:space="preserve"> </w:t>
      </w:r>
      <w:proofErr w:type="spellStart"/>
      <w:proofErr w:type="gramStart"/>
      <w:r w:rsidRPr="00CB5F96">
        <w:t>home.page</w:t>
      </w:r>
      <w:proofErr w:type="gramEnd"/>
      <w:r w:rsidRPr="00CB5F96">
        <w:t>.ts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arquitetura</w:t>
      </w:r>
      <w:proofErr w:type="spellEnd"/>
      <w:r w:rsidRPr="00CB5F96">
        <w:t xml:space="preserve"> da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seguiu</w:t>
      </w:r>
      <w:proofErr w:type="spellEnd"/>
      <w:r w:rsidRPr="00CB5F96">
        <w:t xml:space="preserve"> o </w:t>
      </w:r>
      <w:proofErr w:type="spellStart"/>
      <w:r w:rsidRPr="00CB5F96">
        <w:t>padrão</w:t>
      </w:r>
      <w:proofErr w:type="spellEnd"/>
      <w:r w:rsidRPr="00CB5F96">
        <w:t xml:space="preserve"> de </w:t>
      </w:r>
      <w:proofErr w:type="spellStart"/>
      <w:r w:rsidRPr="00CB5F96">
        <w:t>componentes</w:t>
      </w:r>
      <w:proofErr w:type="spellEnd"/>
      <w:r w:rsidRPr="00CB5F96">
        <w:t xml:space="preserve"> do Angular, </w:t>
      </w:r>
      <w:proofErr w:type="spellStart"/>
      <w:r w:rsidRPr="00CB5F96">
        <w:t>aproveitando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recursos</w:t>
      </w:r>
      <w:proofErr w:type="spellEnd"/>
      <w:r w:rsidRPr="00CB5F96">
        <w:t xml:space="preserve"> do Ionic para </w:t>
      </w:r>
      <w:proofErr w:type="spellStart"/>
      <w:proofErr w:type="gramStart"/>
      <w:r w:rsidRPr="00CB5F96">
        <w:t>a</w:t>
      </w:r>
      <w:proofErr w:type="spellEnd"/>
      <w:proofErr w:type="gram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 xml:space="preserve"> e </w:t>
      </w:r>
      <w:proofErr w:type="spellStart"/>
      <w:r w:rsidRPr="00CB5F96">
        <w:t>interações</w:t>
      </w:r>
      <w:proofErr w:type="spellEnd"/>
      <w:r w:rsidRPr="00CB5F96">
        <w:t xml:space="preserve"> mobile.</w:t>
      </w:r>
    </w:p>
    <w:p w14:paraId="0AD329FF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2.1. </w:t>
      </w: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e Tecnologias Base</w:t>
      </w:r>
    </w:p>
    <w:p w14:paraId="61FED88D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>Frameworks:</w:t>
      </w:r>
      <w:r w:rsidRPr="00CB5F96">
        <w:t xml:space="preserve"> Ionic e Angular </w:t>
      </w:r>
      <w:proofErr w:type="spellStart"/>
      <w:r w:rsidRPr="00CB5F96">
        <w:t>foram</w:t>
      </w:r>
      <w:proofErr w:type="spellEnd"/>
      <w:r w:rsidRPr="00CB5F96">
        <w:t xml:space="preserve"> 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centrais</w:t>
      </w:r>
      <w:proofErr w:type="spellEnd"/>
      <w:r w:rsidRPr="00CB5F96">
        <w:t xml:space="preserve">, </w:t>
      </w:r>
      <w:proofErr w:type="spellStart"/>
      <w:r w:rsidRPr="00CB5F96">
        <w:t>permitindo</w:t>
      </w:r>
      <w:proofErr w:type="spellEnd"/>
      <w:r w:rsidRPr="00CB5F96">
        <w:t xml:space="preserve"> o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aplicação</w:t>
      </w:r>
      <w:proofErr w:type="spellEnd"/>
      <w:r w:rsidRPr="00CB5F96">
        <w:t xml:space="preserve"> </w:t>
      </w:r>
      <w:proofErr w:type="spellStart"/>
      <w:r w:rsidRPr="00CB5F96">
        <w:t>híbrida</w:t>
      </w:r>
      <w:proofErr w:type="spellEnd"/>
      <w:r w:rsidRPr="00CB5F96">
        <w:t>.</w:t>
      </w:r>
    </w:p>
    <w:p w14:paraId="08C68CEA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proofErr w:type="spellStart"/>
      <w:r w:rsidRPr="00CB5F96">
        <w:rPr>
          <w:b/>
          <w:bCs/>
        </w:rPr>
        <w:t>Linguagem</w:t>
      </w:r>
      <w:proofErr w:type="spellEnd"/>
      <w:r w:rsidRPr="00CB5F96">
        <w:rPr>
          <w:b/>
          <w:bCs/>
        </w:rPr>
        <w:t>:</w:t>
      </w:r>
      <w:r w:rsidRPr="00CB5F96">
        <w:t xml:space="preserve"> TypeScript.</w:t>
      </w:r>
    </w:p>
    <w:p w14:paraId="4418B1DE" w14:textId="77777777" w:rsidR="00841B97" w:rsidRPr="00CB5F96" w:rsidRDefault="00841B97" w:rsidP="00841B97">
      <w:pPr>
        <w:numPr>
          <w:ilvl w:val="0"/>
          <w:numId w:val="10"/>
        </w:numPr>
        <w:spacing w:after="160" w:line="278" w:lineRule="auto"/>
      </w:pPr>
      <w:r w:rsidRPr="00CB5F96">
        <w:rPr>
          <w:b/>
          <w:bCs/>
        </w:rPr>
        <w:t xml:space="preserve">Plugins e </w:t>
      </w:r>
      <w:proofErr w:type="spellStart"/>
      <w:r w:rsidRPr="00CB5F96">
        <w:rPr>
          <w:b/>
          <w:bCs/>
        </w:rPr>
        <w:t>Módulos</w:t>
      </w:r>
      <w:proofErr w:type="spellEnd"/>
      <w:r w:rsidRPr="00CB5F96">
        <w:rPr>
          <w:b/>
          <w:bCs/>
        </w:rPr>
        <w:t>:</w:t>
      </w:r>
    </w:p>
    <w:p w14:paraId="026C68B8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@ionic/angular para </w:t>
      </w:r>
      <w:proofErr w:type="spellStart"/>
      <w:r w:rsidRPr="00CB5F96">
        <w:t>componentes</w:t>
      </w:r>
      <w:proofErr w:type="spellEnd"/>
      <w:r w:rsidRPr="00CB5F96">
        <w:t xml:space="preserve"> de UI e </w:t>
      </w:r>
      <w:proofErr w:type="spellStart"/>
      <w:r w:rsidRPr="00CB5F96">
        <w:t>navegação</w:t>
      </w:r>
      <w:proofErr w:type="spellEnd"/>
      <w:r w:rsidRPr="00CB5F96">
        <w:t>.</w:t>
      </w:r>
    </w:p>
    <w:p w14:paraId="13FA10DF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@awesome-cordova-plugins/vibration/ngx para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r w:rsidRPr="00CB5F96">
        <w:t>vibração</w:t>
      </w:r>
      <w:proofErr w:type="spellEnd"/>
      <w:r w:rsidRPr="00CB5F96">
        <w:t>).</w:t>
      </w:r>
    </w:p>
    <w:p w14:paraId="7B65ED10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r w:rsidRPr="00CB5F96">
        <w:t xml:space="preserve">@capacitor-community/admob para </w:t>
      </w:r>
      <w:proofErr w:type="spellStart"/>
      <w:r w:rsidRPr="00CB5F96">
        <w:t>integração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(</w:t>
      </w:r>
      <w:proofErr w:type="spellStart"/>
      <w:r w:rsidRPr="00CB5F96">
        <w:t>monetização</w:t>
      </w:r>
      <w:proofErr w:type="spellEnd"/>
      <w:r w:rsidRPr="00CB5F96">
        <w:t>).</w:t>
      </w:r>
    </w:p>
    <w:p w14:paraId="10447C8C" w14:textId="77777777" w:rsidR="00841B97" w:rsidRPr="00CB5F96" w:rsidRDefault="00841B97" w:rsidP="00841B97">
      <w:pPr>
        <w:numPr>
          <w:ilvl w:val="1"/>
          <w:numId w:val="10"/>
        </w:numPr>
        <w:spacing w:after="160" w:line="278" w:lineRule="auto"/>
      </w:pPr>
      <w:proofErr w:type="spellStart"/>
      <w:r w:rsidRPr="00CB5F96">
        <w:t>GestureController</w:t>
      </w:r>
      <w:proofErr w:type="spellEnd"/>
      <w:r w:rsidRPr="00CB5F96">
        <w:t xml:space="preserve"> do Ionic para </w:t>
      </w:r>
      <w:proofErr w:type="spellStart"/>
      <w:r w:rsidRPr="00CB5F96">
        <w:t>manipulação</w:t>
      </w:r>
      <w:proofErr w:type="spellEnd"/>
      <w:r w:rsidRPr="00CB5F96">
        <w:t xml:space="preserve"> de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2E6AB28B" w14:textId="77777777" w:rsidR="00841B97" w:rsidRPr="00E01A3E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lastRenderedPageBreak/>
        <w:t xml:space="preserve">2.2. </w:t>
      </w:r>
      <w:proofErr w:type="spellStart"/>
      <w:r w:rsidRPr="00CB5F96">
        <w:rPr>
          <w:b/>
          <w:bCs/>
        </w:rPr>
        <w:t>Lógica</w:t>
      </w:r>
      <w:proofErr w:type="spellEnd"/>
      <w:r w:rsidRPr="00CB5F96">
        <w:rPr>
          <w:b/>
          <w:bCs/>
        </w:rPr>
        <w:t xml:space="preserve"> Central e </w:t>
      </w:r>
      <w:proofErr w:type="spellStart"/>
      <w:r w:rsidRPr="00CB5F96">
        <w:rPr>
          <w:b/>
          <w:bCs/>
        </w:rPr>
        <w:t>Mecânicas</w:t>
      </w:r>
      <w:proofErr w:type="spellEnd"/>
      <w:r w:rsidRPr="00CB5F96">
        <w:rPr>
          <w:b/>
          <w:bCs/>
        </w:rPr>
        <w:t xml:space="preserve"> do Jogo</w:t>
      </w:r>
    </w:p>
    <w:p w14:paraId="4E50545D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lógica</w:t>
      </w:r>
      <w:proofErr w:type="spellEnd"/>
      <w:r w:rsidRPr="00CB5F96">
        <w:t xml:space="preserve"> principal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encapsulada</w:t>
      </w:r>
      <w:proofErr w:type="spellEnd"/>
      <w:r w:rsidRPr="00CB5F96">
        <w:t xml:space="preserve"> e </w:t>
      </w:r>
      <w:proofErr w:type="spellStart"/>
      <w:r w:rsidRPr="00CB5F96">
        <w:t>inicializada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proofErr w:type="gramStart"/>
      <w:r w:rsidRPr="00CB5F96">
        <w:t>gInit</w:t>
      </w:r>
      <w:proofErr w:type="spellEnd"/>
      <w:r w:rsidRPr="00CB5F96">
        <w:t>(</w:t>
      </w:r>
      <w:proofErr w:type="gramEnd"/>
      <w:r w:rsidRPr="00CB5F96">
        <w:t xml:space="preserve">). Esta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estabelece</w:t>
      </w:r>
      <w:proofErr w:type="spellEnd"/>
      <w:r w:rsidRPr="00CB5F96">
        <w:t xml:space="preserve"> as </w:t>
      </w:r>
      <w:proofErr w:type="spellStart"/>
      <w:r w:rsidRPr="00CB5F96">
        <w:t>entidades</w:t>
      </w:r>
      <w:proofErr w:type="spellEnd"/>
      <w:r w:rsidRPr="00CB5F96">
        <w:t xml:space="preserve"> </w:t>
      </w:r>
      <w:proofErr w:type="spellStart"/>
      <w:r w:rsidRPr="00CB5F96">
        <w:t>fundamentais</w:t>
      </w:r>
      <w:proofErr w:type="spellEnd"/>
      <w:r w:rsidRPr="00CB5F96">
        <w:t xml:space="preserve"> e as </w:t>
      </w:r>
      <w:proofErr w:type="spellStart"/>
      <w:r w:rsidRPr="00CB5F96">
        <w:t>regras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>:</w:t>
      </w:r>
    </w:p>
    <w:p w14:paraId="7AC153C4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Entidades</w:t>
      </w:r>
      <w:proofErr w:type="spellEnd"/>
      <w:r w:rsidRPr="00CB5F96">
        <w:rPr>
          <w:b/>
          <w:bCs/>
        </w:rPr>
        <w:t xml:space="preserve"> do Jogo:</w:t>
      </w:r>
    </w:p>
    <w:p w14:paraId="65B77A31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SnakeTile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segmento</w:t>
      </w:r>
      <w:proofErr w:type="spellEnd"/>
      <w:r w:rsidRPr="00CB5F96">
        <w:t xml:space="preserve"> da cobra.</w:t>
      </w:r>
    </w:p>
    <w:p w14:paraId="4AD78A88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FoodTile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o </w:t>
      </w:r>
      <w:proofErr w:type="spellStart"/>
      <w:r w:rsidRPr="00CB5F96">
        <w:t>alimento</w:t>
      </w:r>
      <w:proofErr w:type="spellEnd"/>
      <w:r w:rsidRPr="00CB5F96">
        <w:t xml:space="preserve"> que a cobra </w:t>
      </w:r>
      <w:proofErr w:type="spellStart"/>
      <w:r w:rsidRPr="00CB5F96">
        <w:t>deve</w:t>
      </w:r>
      <w:proofErr w:type="spellEnd"/>
      <w:r w:rsidRPr="00CB5F96">
        <w:t xml:space="preserve"> </w:t>
      </w:r>
      <w:proofErr w:type="spellStart"/>
      <w:r w:rsidRPr="00CB5F96">
        <w:t>consumir</w:t>
      </w:r>
      <w:proofErr w:type="spellEnd"/>
      <w:r w:rsidRPr="00CB5F96">
        <w:t>.</w:t>
      </w:r>
    </w:p>
    <w:p w14:paraId="49EA705A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proofErr w:type="spellStart"/>
      <w:r w:rsidRPr="00CB5F96">
        <w:t>BoardTile</w:t>
      </w:r>
      <w:proofErr w:type="spellEnd"/>
      <w:r w:rsidRPr="00CB5F96">
        <w:t xml:space="preserve">: </w:t>
      </w:r>
      <w:proofErr w:type="spellStart"/>
      <w:r w:rsidRPr="00CB5F96">
        <w:t>Representa</w:t>
      </w:r>
      <w:proofErr w:type="spellEnd"/>
      <w:r w:rsidRPr="00CB5F96">
        <w:t xml:space="preserve"> as </w:t>
      </w:r>
      <w:proofErr w:type="spellStart"/>
      <w:r w:rsidRPr="00CB5F96">
        <w:t>células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>.</w:t>
      </w:r>
    </w:p>
    <w:p w14:paraId="41E50A95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Estrutura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Tabuleiro</w:t>
      </w:r>
      <w:proofErr w:type="spellEnd"/>
      <w:r w:rsidRPr="00CB5F96">
        <w:rPr>
          <w:b/>
          <w:bCs/>
        </w:rPr>
        <w:t>:</w:t>
      </w:r>
      <w:r w:rsidRPr="00CB5F96">
        <w:t xml:space="preserve"> Um Grid (</w:t>
      </w:r>
      <w:proofErr w:type="spellStart"/>
      <w:proofErr w:type="gramStart"/>
      <w:r w:rsidRPr="00CB5F96">
        <w:t>THAT.g.Grid</w:t>
      </w:r>
      <w:proofErr w:type="spellEnd"/>
      <w:proofErr w:type="gramEnd"/>
      <w:r w:rsidRPr="00CB5F96">
        <w:t xml:space="preserve">)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gerenciar</w:t>
      </w:r>
      <w:proofErr w:type="spellEnd"/>
      <w:r w:rsidRPr="00CB5F96">
        <w:t xml:space="preserve"> o </w:t>
      </w:r>
      <w:proofErr w:type="spellStart"/>
      <w:r w:rsidRPr="00CB5F96">
        <w:t>estado</w:t>
      </w:r>
      <w:proofErr w:type="spellEnd"/>
      <w:r w:rsidRPr="00CB5F96">
        <w:t xml:space="preserve"> de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célula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, </w:t>
      </w:r>
      <w:proofErr w:type="spellStart"/>
      <w:r w:rsidRPr="00CB5F96">
        <w:t>identificando</w:t>
      </w:r>
      <w:proofErr w:type="spellEnd"/>
      <w:r w:rsidRPr="00CB5F96">
        <w:t xml:space="preserve"> se </w:t>
      </w:r>
      <w:proofErr w:type="spellStart"/>
      <w:r w:rsidRPr="00CB5F96">
        <w:t>está</w:t>
      </w:r>
      <w:proofErr w:type="spellEnd"/>
      <w:r w:rsidRPr="00CB5F96">
        <w:t xml:space="preserve"> </w:t>
      </w:r>
      <w:proofErr w:type="spellStart"/>
      <w:r w:rsidRPr="00CB5F96">
        <w:t>vazia</w:t>
      </w:r>
      <w:proofErr w:type="spellEnd"/>
      <w:r w:rsidRPr="00CB5F96">
        <w:t xml:space="preserve">, </w:t>
      </w:r>
      <w:proofErr w:type="spellStart"/>
      <w:r w:rsidRPr="00CB5F96">
        <w:t>ocupada</w:t>
      </w:r>
      <w:proofErr w:type="spellEnd"/>
      <w:r w:rsidRPr="00CB5F96">
        <w:t xml:space="preserve"> pela cobra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</w:t>
      </w:r>
      <w:proofErr w:type="spellStart"/>
      <w:r w:rsidRPr="00CB5F96">
        <w:t>alimento</w:t>
      </w:r>
      <w:proofErr w:type="spellEnd"/>
      <w:r w:rsidRPr="00CB5F96">
        <w:t>.</w:t>
      </w:r>
    </w:p>
    <w:p w14:paraId="0AD3C076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Renderização</w:t>
      </w:r>
      <w:proofErr w:type="spellEnd"/>
      <w:r w:rsidRPr="00CB5F96">
        <w:rPr>
          <w:b/>
          <w:bCs/>
        </w:rPr>
        <w:t>:</w:t>
      </w:r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é </w:t>
      </w:r>
      <w:proofErr w:type="spellStart"/>
      <w:r w:rsidRPr="00CB5F96">
        <w:t>renderizado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elemento</w:t>
      </w:r>
      <w:proofErr w:type="spellEnd"/>
      <w:r w:rsidRPr="00CB5F96">
        <w:t xml:space="preserve"> &lt;canvas&gt; HTML, </w:t>
      </w:r>
      <w:proofErr w:type="spellStart"/>
      <w:r w:rsidRPr="00CB5F96">
        <w:t>permitindo</w:t>
      </w:r>
      <w:proofErr w:type="spellEnd"/>
      <w:r w:rsidRPr="00CB5F96">
        <w:t xml:space="preserve"> </w:t>
      </w:r>
      <w:proofErr w:type="spellStart"/>
      <w:r w:rsidRPr="00CB5F96">
        <w:t>atualizações</w:t>
      </w:r>
      <w:proofErr w:type="spellEnd"/>
      <w:r w:rsidRPr="00CB5F96">
        <w:t xml:space="preserve"> </w:t>
      </w:r>
      <w:proofErr w:type="spellStart"/>
      <w:r w:rsidRPr="00CB5F96">
        <w:t>visuais</w:t>
      </w:r>
      <w:proofErr w:type="spellEnd"/>
      <w:r w:rsidRPr="00CB5F96">
        <w:t xml:space="preserve"> </w:t>
      </w:r>
      <w:proofErr w:type="spellStart"/>
      <w:r w:rsidRPr="00CB5F96">
        <w:t>dinâmicas</w:t>
      </w:r>
      <w:proofErr w:type="spellEnd"/>
      <w:r w:rsidRPr="00CB5F96">
        <w:t xml:space="preserve"> e </w:t>
      </w:r>
      <w:proofErr w:type="spellStart"/>
      <w:r w:rsidRPr="00CB5F96">
        <w:t>animações</w:t>
      </w:r>
      <w:proofErr w:type="spellEnd"/>
      <w:r w:rsidRPr="00CB5F96">
        <w:t xml:space="preserve">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requestAnimationFrame</w:t>
      </w:r>
      <w:proofErr w:type="spellEnd"/>
      <w:r w:rsidRPr="00CB5F96">
        <w:t xml:space="preserve"> é </w:t>
      </w:r>
      <w:proofErr w:type="spellStart"/>
      <w:r w:rsidRPr="00CB5F96">
        <w:t>utilizada</w:t>
      </w:r>
      <w:proofErr w:type="spellEnd"/>
      <w:r w:rsidRPr="00CB5F96">
        <w:t xml:space="preserve"> para </w:t>
      </w:r>
      <w:proofErr w:type="spellStart"/>
      <w:r w:rsidRPr="00CB5F96">
        <w:t>otimizar</w:t>
      </w:r>
      <w:proofErr w:type="spellEnd"/>
      <w:r w:rsidRPr="00CB5F96">
        <w:t xml:space="preserve"> o loop de </w:t>
      </w:r>
      <w:proofErr w:type="spellStart"/>
      <w:r w:rsidRPr="00CB5F96">
        <w:t>renderização</w:t>
      </w:r>
      <w:proofErr w:type="spellEnd"/>
      <w:r w:rsidRPr="00CB5F96">
        <w:t xml:space="preserve"> (</w:t>
      </w:r>
      <w:proofErr w:type="spellStart"/>
      <w:proofErr w:type="gramStart"/>
      <w:r w:rsidRPr="00CB5F96">
        <w:t>THAT.g.step</w:t>
      </w:r>
      <w:proofErr w:type="spellEnd"/>
      <w:proofErr w:type="gramEnd"/>
      <w:r w:rsidRPr="00CB5F96">
        <w:t>).</w:t>
      </w:r>
    </w:p>
    <w:p w14:paraId="788B2988" w14:textId="77777777" w:rsidR="00841B97" w:rsidRPr="00CB5F96" w:rsidRDefault="00841B97" w:rsidP="00841B97">
      <w:pPr>
        <w:numPr>
          <w:ilvl w:val="0"/>
          <w:numId w:val="11"/>
        </w:numPr>
        <w:spacing w:after="160" w:line="278" w:lineRule="auto"/>
      </w:pPr>
      <w:proofErr w:type="spellStart"/>
      <w:r w:rsidRPr="00CB5F96">
        <w:rPr>
          <w:b/>
          <w:bCs/>
        </w:rPr>
        <w:t>Estados</w:t>
      </w:r>
      <w:proofErr w:type="spellEnd"/>
      <w:r w:rsidRPr="00CB5F96">
        <w:rPr>
          <w:b/>
          <w:bCs/>
        </w:rPr>
        <w:t xml:space="preserve"> do Jogo:</w:t>
      </w:r>
      <w:r w:rsidRPr="00CB5F96">
        <w:t xml:space="preserve"> A </w:t>
      </w:r>
      <w:proofErr w:type="spellStart"/>
      <w:r w:rsidRPr="00CB5F96">
        <w:t>variável</w:t>
      </w:r>
      <w:proofErr w:type="spellEnd"/>
      <w:r w:rsidRPr="00CB5F96">
        <w:t xml:space="preserve"> </w:t>
      </w:r>
      <w:proofErr w:type="spellStart"/>
      <w:r w:rsidRPr="00CB5F96">
        <w:t>isPlaying</w:t>
      </w:r>
      <w:proofErr w:type="spellEnd"/>
      <w:r w:rsidRPr="00CB5F96">
        <w:t xml:space="preserve"> </w:t>
      </w:r>
      <w:proofErr w:type="spellStart"/>
      <w:r w:rsidRPr="00CB5F96">
        <w:t>controla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alternando</w:t>
      </w:r>
      <w:proofErr w:type="spellEnd"/>
      <w:r w:rsidRPr="00CB5F96">
        <w:t xml:space="preserve"> entre:</w:t>
      </w:r>
    </w:p>
    <w:p w14:paraId="0DC54F3B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0: Menu Principal/</w:t>
      </w:r>
      <w:proofErr w:type="spellStart"/>
      <w:r w:rsidRPr="00CB5F96">
        <w:t>Inicial</w:t>
      </w:r>
      <w:proofErr w:type="spellEnd"/>
      <w:r w:rsidRPr="00CB5F96">
        <w:t>.</w:t>
      </w:r>
    </w:p>
    <w:p w14:paraId="657D319E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1: Jogo </w:t>
      </w:r>
      <w:proofErr w:type="spellStart"/>
      <w:r w:rsidRPr="00CB5F96">
        <w:t>em</w:t>
      </w:r>
      <w:proofErr w:type="spellEnd"/>
      <w:r w:rsidRPr="00CB5F96">
        <w:t xml:space="preserve"> Andamento.</w:t>
      </w:r>
    </w:p>
    <w:p w14:paraId="0EE57A87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>2: Tela de Fim de Jogo.</w:t>
      </w:r>
    </w:p>
    <w:p w14:paraId="149A57C0" w14:textId="77777777" w:rsidR="00841B97" w:rsidRPr="00CB5F96" w:rsidRDefault="00841B97" w:rsidP="00841B97">
      <w:pPr>
        <w:numPr>
          <w:ilvl w:val="1"/>
          <w:numId w:val="11"/>
        </w:numPr>
        <w:spacing w:after="160" w:line="278" w:lineRule="auto"/>
      </w:pPr>
      <w:r w:rsidRPr="00CB5F96">
        <w:t xml:space="preserve">3: Tela de </w:t>
      </w:r>
      <w:proofErr w:type="spellStart"/>
      <w:r w:rsidRPr="00CB5F96">
        <w:t>Configurações</w:t>
      </w:r>
      <w:proofErr w:type="spellEnd"/>
      <w:r w:rsidRPr="00CB5F96">
        <w:t xml:space="preserve">. </w:t>
      </w:r>
      <w:proofErr w:type="spellStart"/>
      <w:r w:rsidRPr="00CB5F96">
        <w:t>Funções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proofErr w:type="gramStart"/>
      <w:r w:rsidRPr="00CB5F96">
        <w:t>startGame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endGame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showMenu</w:t>
      </w:r>
      <w:proofErr w:type="spellEnd"/>
      <w:r w:rsidRPr="00CB5F96">
        <w:t>(</w:t>
      </w:r>
      <w:proofErr w:type="gramEnd"/>
      <w:r w:rsidRPr="00CB5F96">
        <w:t xml:space="preserve">), e </w:t>
      </w:r>
      <w:proofErr w:type="spellStart"/>
      <w:proofErr w:type="gramStart"/>
      <w:r w:rsidRPr="00CB5F96">
        <w:t>showSettings</w:t>
      </w:r>
      <w:proofErr w:type="spellEnd"/>
      <w:r w:rsidRPr="00CB5F96">
        <w:t>(</w:t>
      </w:r>
      <w:proofErr w:type="gramEnd"/>
      <w:r w:rsidRPr="00CB5F96">
        <w:t xml:space="preserve">) </w:t>
      </w:r>
      <w:proofErr w:type="spellStart"/>
      <w:r w:rsidRPr="00CB5F96">
        <w:t>gerenciam</w:t>
      </w:r>
      <w:proofErr w:type="spellEnd"/>
      <w:r w:rsidRPr="00CB5F96">
        <w:t xml:space="preserve"> as </w:t>
      </w:r>
      <w:proofErr w:type="spellStart"/>
      <w:r w:rsidRPr="00CB5F96">
        <w:t>transições</w:t>
      </w:r>
      <w:proofErr w:type="spellEnd"/>
      <w:r w:rsidRPr="00CB5F96">
        <w:t xml:space="preserve"> entre esses </w:t>
      </w:r>
      <w:proofErr w:type="spellStart"/>
      <w:r w:rsidRPr="00CB5F96">
        <w:t>estados</w:t>
      </w:r>
      <w:proofErr w:type="spellEnd"/>
      <w:r w:rsidRPr="00CB5F96">
        <w:t>.</w:t>
      </w:r>
    </w:p>
    <w:p w14:paraId="002517E7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2.3. </w:t>
      </w: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Interação</w:t>
      </w:r>
      <w:proofErr w:type="spellEnd"/>
    </w:p>
    <w:p w14:paraId="2A12A068" w14:textId="77777777" w:rsidR="00841B97" w:rsidRPr="00CB5F96" w:rsidRDefault="00841B97" w:rsidP="00841B97"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implementados</w:t>
      </w:r>
      <w:proofErr w:type="spellEnd"/>
      <w:r w:rsidRPr="00CB5F96">
        <w:t xml:space="preserve"> e </w:t>
      </w:r>
      <w:proofErr w:type="spellStart"/>
      <w:r w:rsidRPr="00CB5F96">
        <w:t>adaptados</w:t>
      </w:r>
      <w:proofErr w:type="spellEnd"/>
      <w:r w:rsidRPr="00CB5F96">
        <w:t xml:space="preserve"> </w:t>
      </w:r>
      <w:proofErr w:type="spellStart"/>
      <w:r w:rsidRPr="00CB5F96">
        <w:t>dois</w:t>
      </w:r>
      <w:proofErr w:type="spellEnd"/>
      <w:r w:rsidRPr="00CB5F96">
        <w:t xml:space="preserve"> </w:t>
      </w:r>
      <w:proofErr w:type="spellStart"/>
      <w:r w:rsidRPr="00CB5F96">
        <w:t>esquemas</w:t>
      </w:r>
      <w:proofErr w:type="spellEnd"/>
      <w:r w:rsidRPr="00CB5F96">
        <w:t xml:space="preserve"> de </w:t>
      </w:r>
      <w:proofErr w:type="spellStart"/>
      <w:r w:rsidRPr="00CB5F96">
        <w:t>controle</w:t>
      </w:r>
      <w:proofErr w:type="spellEnd"/>
      <w:r w:rsidRPr="00CB5F96">
        <w:t xml:space="preserve"> para o </w:t>
      </w:r>
      <w:proofErr w:type="spellStart"/>
      <w:r w:rsidRPr="00CB5F96">
        <w:t>jogo</w:t>
      </w:r>
      <w:proofErr w:type="spellEnd"/>
      <w:r w:rsidRPr="00CB5F96">
        <w:t>:</w:t>
      </w:r>
    </w:p>
    <w:p w14:paraId="27A0850F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 xml:space="preserve"> (Mobile):</w:t>
      </w:r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o </w:t>
      </w:r>
      <w:proofErr w:type="spellStart"/>
      <w:r w:rsidRPr="00CB5F96">
        <w:t>GestureController</w:t>
      </w:r>
      <w:proofErr w:type="spellEnd"/>
      <w:r w:rsidRPr="00CB5F96">
        <w:t xml:space="preserve"> do Ionic,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captura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 de </w:t>
      </w:r>
      <w:proofErr w:type="spellStart"/>
      <w:r w:rsidRPr="00CB5F96">
        <w:t>deslizar</w:t>
      </w:r>
      <w:proofErr w:type="spellEnd"/>
      <w:r w:rsidRPr="00CB5F96">
        <w:t xml:space="preserve"> (swipe) </w:t>
      </w:r>
      <w:proofErr w:type="spellStart"/>
      <w:r w:rsidRPr="00CB5F96">
        <w:t>nas</w:t>
      </w:r>
      <w:proofErr w:type="spellEnd"/>
      <w:r w:rsidRPr="00CB5F96">
        <w:t xml:space="preserve"> </w:t>
      </w:r>
      <w:proofErr w:type="spellStart"/>
      <w:r w:rsidRPr="00CB5F96">
        <w:t>direções</w:t>
      </w:r>
      <w:proofErr w:type="spellEnd"/>
      <w:r w:rsidRPr="00CB5F96">
        <w:t xml:space="preserve"> horizontal e vertical.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onMove</w:t>
      </w:r>
      <w:proofErr w:type="spellEnd"/>
      <w:r w:rsidRPr="00CB5F96">
        <w:t xml:space="preserve">(detail) </w:t>
      </w:r>
      <w:proofErr w:type="spellStart"/>
      <w:r w:rsidRPr="00CB5F96">
        <w:t>processa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deltas (</w:t>
      </w:r>
      <w:proofErr w:type="spellStart"/>
      <w:r w:rsidRPr="00CB5F96">
        <w:t>deltaX</w:t>
      </w:r>
      <w:proofErr w:type="spellEnd"/>
      <w:r w:rsidRPr="00CB5F96">
        <w:t xml:space="preserve">, </w:t>
      </w:r>
      <w:proofErr w:type="spellStart"/>
      <w:r w:rsidRPr="00CB5F96">
        <w:t>deltaY</w:t>
      </w:r>
      <w:proofErr w:type="spellEnd"/>
      <w:r w:rsidRPr="00CB5F96">
        <w:t xml:space="preserve">) para </w:t>
      </w:r>
      <w:proofErr w:type="spellStart"/>
      <w:r w:rsidRPr="00CB5F96">
        <w:t>determinar</w:t>
      </w:r>
      <w:proofErr w:type="spellEnd"/>
      <w:r w:rsidRPr="00CB5F96">
        <w:t xml:space="preserve"> a </w:t>
      </w:r>
      <w:proofErr w:type="spellStart"/>
      <w:r w:rsidRPr="00CB5F96">
        <w:t>direção</w:t>
      </w:r>
      <w:proofErr w:type="spellEnd"/>
      <w:r w:rsidRPr="00CB5F96">
        <w:t xml:space="preserve"> do </w:t>
      </w:r>
      <w:proofErr w:type="spellStart"/>
      <w:r w:rsidRPr="00CB5F96">
        <w:t>movimento</w:t>
      </w:r>
      <w:proofErr w:type="spellEnd"/>
      <w:r w:rsidRPr="00CB5F96">
        <w:t xml:space="preserve"> da cobra (</w:t>
      </w:r>
      <w:proofErr w:type="spellStart"/>
      <w:proofErr w:type="gramStart"/>
      <w:r w:rsidRPr="00CB5F96">
        <w:t>buttonPressUp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buttonPressDown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buttonPressLeft</w:t>
      </w:r>
      <w:proofErr w:type="spellEnd"/>
      <w:r w:rsidRPr="00CB5F96">
        <w:t>(</w:t>
      </w:r>
      <w:proofErr w:type="gramEnd"/>
      <w:r w:rsidRPr="00CB5F96">
        <w:t xml:space="preserve">), </w:t>
      </w:r>
      <w:proofErr w:type="spellStart"/>
      <w:proofErr w:type="gramStart"/>
      <w:r w:rsidRPr="00CB5F96">
        <w:t>buttonPressRight</w:t>
      </w:r>
      <w:proofErr w:type="spellEnd"/>
      <w:r w:rsidRPr="00CB5F96">
        <w:t>(</w:t>
      </w:r>
      <w:proofErr w:type="gramEnd"/>
      <w:r w:rsidRPr="00CB5F96">
        <w:t xml:space="preserve">)). Esta é a principal forma de </w:t>
      </w:r>
      <w:proofErr w:type="spellStart"/>
      <w:r w:rsidRPr="00CB5F96">
        <w:t>interação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>.</w:t>
      </w:r>
    </w:p>
    <w:p w14:paraId="541D590E" w14:textId="77777777" w:rsidR="00841B97" w:rsidRPr="00CB5F96" w:rsidRDefault="00841B97" w:rsidP="00841B97">
      <w:pPr>
        <w:numPr>
          <w:ilvl w:val="0"/>
          <w:numId w:val="12"/>
        </w:numPr>
        <w:spacing w:after="160" w:line="278" w:lineRule="auto"/>
      </w:pPr>
      <w:proofErr w:type="spellStart"/>
      <w:r w:rsidRPr="00CB5F96">
        <w:rPr>
          <w:b/>
          <w:bCs/>
        </w:rPr>
        <w:t>Controles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Teclado</w:t>
      </w:r>
      <w:proofErr w:type="spellEnd"/>
      <w:r w:rsidRPr="00CB5F96">
        <w:rPr>
          <w:b/>
          <w:bCs/>
        </w:rPr>
        <w:t xml:space="preserve"> (</w:t>
      </w:r>
      <w:proofErr w:type="spellStart"/>
      <w:r w:rsidRPr="00CB5F96">
        <w:rPr>
          <w:b/>
          <w:bCs/>
        </w:rPr>
        <w:t>Desenvolvimento</w:t>
      </w:r>
      <w:proofErr w:type="spellEnd"/>
      <w:r w:rsidRPr="00CB5F96">
        <w:rPr>
          <w:b/>
          <w:bCs/>
        </w:rPr>
        <w:t>):</w:t>
      </w:r>
      <w:r w:rsidRPr="00CB5F96">
        <w:t xml:space="preserve"> Para </w:t>
      </w:r>
      <w:proofErr w:type="spellStart"/>
      <w:r w:rsidRPr="00CB5F96">
        <w:t>facilitar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 xml:space="preserve"> de desktop,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responde</w:t>
      </w:r>
      <w:proofErr w:type="spellEnd"/>
      <w:r w:rsidRPr="00CB5F96">
        <w:t xml:space="preserve"> a </w:t>
      </w:r>
      <w:proofErr w:type="spellStart"/>
      <w:r w:rsidRPr="00CB5F96">
        <w:t>comandos</w:t>
      </w:r>
      <w:proofErr w:type="spellEnd"/>
      <w:r w:rsidRPr="00CB5F96">
        <w:t xml:space="preserve"> do </w:t>
      </w:r>
      <w:proofErr w:type="spellStart"/>
      <w:r w:rsidRPr="00CB5F96">
        <w:t>teclado</w:t>
      </w:r>
      <w:proofErr w:type="spellEnd"/>
      <w:r w:rsidRPr="00CB5F96">
        <w:t xml:space="preserve"> (</w:t>
      </w:r>
      <w:proofErr w:type="spellStart"/>
      <w:r w:rsidRPr="00CB5F96">
        <w:t>teclas</w:t>
      </w:r>
      <w:proofErr w:type="spellEnd"/>
      <w:r w:rsidRPr="00CB5F96">
        <w:t xml:space="preserve"> W, A, S, </w:t>
      </w:r>
      <w:proofErr w:type="gramStart"/>
      <w:r w:rsidRPr="00CB5F96">
        <w:t>D e</w:t>
      </w:r>
      <w:proofErr w:type="gramEnd"/>
      <w:r w:rsidRPr="00CB5F96">
        <w:t xml:space="preserve"> </w:t>
      </w:r>
      <w:proofErr w:type="spellStart"/>
      <w:r w:rsidRPr="00CB5F96">
        <w:t>setas</w:t>
      </w:r>
      <w:proofErr w:type="spellEnd"/>
      <w:r w:rsidRPr="00CB5F96">
        <w:t xml:space="preserve"> </w:t>
      </w:r>
      <w:proofErr w:type="spellStart"/>
      <w:r w:rsidRPr="00CB5F96">
        <w:t>direcionais</w:t>
      </w:r>
      <w:proofErr w:type="spellEnd"/>
      <w:r w:rsidRPr="00CB5F96">
        <w:t xml:space="preserve">). O </w:t>
      </w:r>
      <w:proofErr w:type="spellStart"/>
      <w:r w:rsidRPr="00CB5F96">
        <w:t>evento</w:t>
      </w:r>
      <w:proofErr w:type="spellEnd"/>
      <w:r w:rsidRPr="00CB5F96">
        <w:t xml:space="preserve"> </w:t>
      </w:r>
      <w:proofErr w:type="spellStart"/>
      <w:r w:rsidRPr="00CB5F96">
        <w:t>keydown</w:t>
      </w:r>
      <w:proofErr w:type="spellEnd"/>
      <w:r w:rsidRPr="00CB5F96">
        <w:t xml:space="preserve"> é </w:t>
      </w:r>
      <w:proofErr w:type="spellStart"/>
      <w:r w:rsidRPr="00CB5F96">
        <w:t>capturado</w:t>
      </w:r>
      <w:proofErr w:type="spellEnd"/>
      <w:r w:rsidRPr="00CB5F96">
        <w:t xml:space="preserve"> e </w:t>
      </w:r>
      <w:proofErr w:type="spellStart"/>
      <w:r w:rsidRPr="00CB5F96">
        <w:t>processado</w:t>
      </w:r>
      <w:proofErr w:type="spellEnd"/>
      <w:r w:rsidRPr="00CB5F96">
        <w:t xml:space="preserve"> para </w:t>
      </w:r>
      <w:proofErr w:type="spellStart"/>
      <w:r w:rsidRPr="00CB5F96">
        <w:t>acionar</w:t>
      </w:r>
      <w:proofErr w:type="spellEnd"/>
      <w:r w:rsidRPr="00CB5F96">
        <w:t xml:space="preserve"> as </w:t>
      </w:r>
      <w:proofErr w:type="spellStart"/>
      <w:r w:rsidRPr="00CB5F96">
        <w:t>mesmas</w:t>
      </w:r>
      <w:proofErr w:type="spellEnd"/>
      <w:r w:rsidRPr="00CB5F96">
        <w:t xml:space="preserve"> </w:t>
      </w:r>
      <w:proofErr w:type="spellStart"/>
      <w:r w:rsidRPr="00CB5F96">
        <w:t>funções</w:t>
      </w:r>
      <w:proofErr w:type="spellEnd"/>
      <w:r w:rsidRPr="00CB5F96">
        <w:t xml:space="preserve"> de </w:t>
      </w:r>
      <w:proofErr w:type="spellStart"/>
      <w:r w:rsidRPr="00CB5F96">
        <w:t>movimento</w:t>
      </w:r>
      <w:proofErr w:type="spellEnd"/>
      <w:r w:rsidRPr="00CB5F96">
        <w:t>.</w:t>
      </w:r>
    </w:p>
    <w:p w14:paraId="04EE484E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2.4. Sistema de </w:t>
      </w:r>
      <w:proofErr w:type="spellStart"/>
      <w:r w:rsidRPr="00CB5F96">
        <w:rPr>
          <w:b/>
          <w:bCs/>
        </w:rPr>
        <w:t>Pontuação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Progressão</w:t>
      </w:r>
      <w:proofErr w:type="spellEnd"/>
    </w:p>
    <w:p w14:paraId="4458801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(score) é </w:t>
      </w:r>
      <w:proofErr w:type="spellStart"/>
      <w:r w:rsidRPr="00CB5F96">
        <w:t>incrementada</w:t>
      </w:r>
      <w:proofErr w:type="spellEnd"/>
      <w:r w:rsidRPr="00CB5F96">
        <w:t xml:space="preserve"> </w:t>
      </w:r>
      <w:proofErr w:type="spellStart"/>
      <w:r w:rsidRPr="00CB5F96">
        <w:t>cada</w:t>
      </w:r>
      <w:proofErr w:type="spellEnd"/>
      <w:r w:rsidRPr="00CB5F96">
        <w:t xml:space="preserve"> </w:t>
      </w:r>
      <w:proofErr w:type="spellStart"/>
      <w:r w:rsidRPr="00CB5F96">
        <w:t>vez</w:t>
      </w:r>
      <w:proofErr w:type="spellEnd"/>
      <w:r w:rsidRPr="00CB5F96">
        <w:t xml:space="preserve"> que a cobra </w:t>
      </w:r>
      <w:proofErr w:type="spellStart"/>
      <w:r w:rsidRPr="00CB5F96">
        <w:t>consome</w:t>
      </w:r>
      <w:proofErr w:type="spellEnd"/>
      <w:r w:rsidRPr="00CB5F96">
        <w:t xml:space="preserve"> um </w:t>
      </w:r>
      <w:proofErr w:type="spellStart"/>
      <w:r w:rsidRPr="00CB5F96">
        <w:t>FoodTile</w:t>
      </w:r>
      <w:proofErr w:type="spellEnd"/>
      <w:r w:rsidRPr="00CB5F96">
        <w:t>.</w:t>
      </w:r>
    </w:p>
    <w:p w14:paraId="1238106A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lastRenderedPageBreak/>
        <w:t xml:space="preserve">A </w:t>
      </w:r>
      <w:proofErr w:type="spellStart"/>
      <w:r w:rsidRPr="00CB5F96">
        <w:t>velocidade</w:t>
      </w:r>
      <w:proofErr w:type="spellEnd"/>
      <w:r w:rsidRPr="00CB5F96">
        <w:t xml:space="preserve"> da cobra (</w:t>
      </w:r>
      <w:proofErr w:type="spellStart"/>
      <w:r w:rsidRPr="00CB5F96">
        <w:t>updateTickMax</w:t>
      </w:r>
      <w:proofErr w:type="spellEnd"/>
      <w:r w:rsidRPr="00CB5F96">
        <w:t xml:space="preserve">) </w:t>
      </w:r>
      <w:proofErr w:type="spellStart"/>
      <w:r w:rsidRPr="00CB5F96">
        <w:t>aumenta</w:t>
      </w:r>
      <w:proofErr w:type="spellEnd"/>
      <w:r w:rsidRPr="00CB5F96">
        <w:t xml:space="preserve"> </w:t>
      </w:r>
      <w:proofErr w:type="spellStart"/>
      <w:r w:rsidRPr="00CB5F96">
        <w:t>gradualmente</w:t>
      </w:r>
      <w:proofErr w:type="spellEnd"/>
      <w:r w:rsidRPr="00CB5F96">
        <w:t xml:space="preserve"> </w:t>
      </w:r>
      <w:proofErr w:type="spellStart"/>
      <w:r w:rsidRPr="00CB5F96">
        <w:t>conforme</w:t>
      </w:r>
      <w:proofErr w:type="spellEnd"/>
      <w:r w:rsidRPr="00CB5F96">
        <w:t xml:space="preserve"> a </w:t>
      </w:r>
      <w:proofErr w:type="spellStart"/>
      <w:r w:rsidRPr="00CB5F96">
        <w:t>pontuação</w:t>
      </w:r>
      <w:proofErr w:type="spellEnd"/>
      <w:r w:rsidRPr="00CB5F96">
        <w:t xml:space="preserve"> </w:t>
      </w:r>
      <w:proofErr w:type="spellStart"/>
      <w:r w:rsidRPr="00CB5F96">
        <w:t>sobe</w:t>
      </w:r>
      <w:proofErr w:type="spellEnd"/>
      <w:r w:rsidRPr="00CB5F96">
        <w:t xml:space="preserve">, </w:t>
      </w:r>
      <w:proofErr w:type="spellStart"/>
      <w:r w:rsidRPr="00CB5F96">
        <w:t>tornando</w:t>
      </w:r>
      <w:proofErr w:type="spellEnd"/>
      <w:r w:rsidRPr="00CB5F96">
        <w:t xml:space="preserve"> 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progressivamente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desafiador</w:t>
      </w:r>
      <w:proofErr w:type="spellEnd"/>
      <w:r w:rsidRPr="00CB5F96">
        <w:t>.</w:t>
      </w:r>
    </w:p>
    <w:p w14:paraId="0BDA5C3F" w14:textId="77777777" w:rsidR="00841B97" w:rsidRPr="00CB5F96" w:rsidRDefault="00841B97" w:rsidP="00841B97">
      <w:pPr>
        <w:numPr>
          <w:ilvl w:val="0"/>
          <w:numId w:val="13"/>
        </w:numPr>
        <w:spacing w:after="160" w:line="278" w:lineRule="auto"/>
      </w:pPr>
      <w:r w:rsidRPr="00CB5F96">
        <w:t xml:space="preserve">A </w:t>
      </w:r>
      <w:proofErr w:type="spellStart"/>
      <w:r w:rsidRPr="00CB5F96">
        <w:t>pontuação</w:t>
      </w:r>
      <w:proofErr w:type="spellEnd"/>
      <w:r w:rsidRPr="00CB5F96">
        <w:t xml:space="preserve"> é </w:t>
      </w:r>
      <w:proofErr w:type="spellStart"/>
      <w:r w:rsidRPr="00CB5F96">
        <w:t>exibida</w:t>
      </w:r>
      <w:proofErr w:type="spellEnd"/>
      <w:r w:rsidRPr="00CB5F96">
        <w:t xml:space="preserve"> </w:t>
      </w:r>
      <w:proofErr w:type="spellStart"/>
      <w:r w:rsidRPr="00CB5F96">
        <w:t>dinamicamente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interface do </w:t>
      </w:r>
      <w:proofErr w:type="spellStart"/>
      <w:r w:rsidRPr="00CB5F96">
        <w:t>usuário</w:t>
      </w:r>
      <w:proofErr w:type="spellEnd"/>
      <w:r w:rsidRPr="00CB5F96">
        <w:t>.</w:t>
      </w:r>
    </w:p>
    <w:p w14:paraId="5311970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2.5. </w:t>
      </w:r>
      <w:proofErr w:type="spellStart"/>
      <w:r w:rsidRPr="00CB5F96">
        <w:rPr>
          <w:b/>
          <w:bCs/>
        </w:rPr>
        <w:t>Configurações</w:t>
      </w:r>
      <w:proofErr w:type="spellEnd"/>
      <w:r w:rsidRPr="00CB5F96">
        <w:rPr>
          <w:b/>
          <w:bCs/>
        </w:rPr>
        <w:t xml:space="preserve">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Persistência</w:t>
      </w:r>
      <w:proofErr w:type="spellEnd"/>
    </w:p>
    <w:p w14:paraId="64DBE5F2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permite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usuário</w:t>
      </w:r>
      <w:proofErr w:type="spellEnd"/>
      <w:r w:rsidRPr="00CB5F96">
        <w:t xml:space="preserve"> </w:t>
      </w:r>
      <w:proofErr w:type="spellStart"/>
      <w:r w:rsidRPr="00CB5F96">
        <w:t>personalizar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opções</w:t>
      </w:r>
      <w:proofErr w:type="spellEnd"/>
      <w:r w:rsidRPr="00CB5F96">
        <w:t xml:space="preserve">, que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salvas</w:t>
      </w:r>
      <w:proofErr w:type="spellEnd"/>
      <w:r w:rsidRPr="00CB5F96">
        <w:t xml:space="preserve"> no </w:t>
      </w:r>
      <w:proofErr w:type="spellStart"/>
      <w:r w:rsidRPr="00CB5F96">
        <w:t>localStorage</w:t>
      </w:r>
      <w:proofErr w:type="spellEnd"/>
      <w:r w:rsidRPr="00CB5F96">
        <w:t xml:space="preserve"> do </w:t>
      </w:r>
      <w:proofErr w:type="spellStart"/>
      <w:r w:rsidRPr="00CB5F96">
        <w:t>dispositivo</w:t>
      </w:r>
      <w:proofErr w:type="spellEnd"/>
      <w:r w:rsidRPr="00CB5F96">
        <w:t xml:space="preserve"> para </w:t>
      </w:r>
      <w:proofErr w:type="spellStart"/>
      <w:r w:rsidRPr="00CB5F96">
        <w:t>persistência</w:t>
      </w:r>
      <w:proofErr w:type="spellEnd"/>
      <w:r w:rsidRPr="00CB5F96">
        <w:t xml:space="preserve"> entre </w:t>
      </w:r>
      <w:proofErr w:type="spellStart"/>
      <w:r w:rsidRPr="00CB5F96">
        <w:t>sessões</w:t>
      </w:r>
      <w:proofErr w:type="spellEnd"/>
      <w:r w:rsidRPr="00CB5F96">
        <w:t>:</w:t>
      </w:r>
    </w:p>
    <w:p w14:paraId="42CB757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Chave VIBRATION_KEY.</w:t>
      </w:r>
    </w:p>
    <w:p w14:paraId="126629C7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r w:rsidRPr="00CB5F96">
        <w:rPr>
          <w:b/>
          <w:bCs/>
        </w:rPr>
        <w:t xml:space="preserve">Controle </w:t>
      </w:r>
      <w:proofErr w:type="spellStart"/>
      <w:r w:rsidRPr="00CB5F96">
        <w:rPr>
          <w:b/>
          <w:bCs/>
        </w:rPr>
        <w:t>por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Gestos</w:t>
      </w:r>
      <w:proofErr w:type="spellEnd"/>
      <w:r w:rsidRPr="00CB5F96">
        <w:rPr>
          <w:b/>
          <w:bCs/>
        </w:rPr>
        <w:t>:</w:t>
      </w:r>
      <w:r w:rsidRPr="00CB5F96">
        <w:t xml:space="preserve"> Chave GESTURE_CONTROL_KEY.</w:t>
      </w:r>
    </w:p>
    <w:p w14:paraId="745D7F12" w14:textId="77777777" w:rsidR="00841B97" w:rsidRPr="00CB5F96" w:rsidRDefault="00841B97" w:rsidP="00841B97">
      <w:pPr>
        <w:numPr>
          <w:ilvl w:val="0"/>
          <w:numId w:val="14"/>
        </w:numPr>
        <w:spacing w:after="160" w:line="278" w:lineRule="auto"/>
      </w:pPr>
      <w:proofErr w:type="spellStart"/>
      <w:r w:rsidRPr="00CB5F96">
        <w:rPr>
          <w:b/>
          <w:bCs/>
        </w:rPr>
        <w:t>Exibição</w:t>
      </w:r>
      <w:proofErr w:type="spellEnd"/>
      <w:r w:rsidRPr="00CB5F96">
        <w:rPr>
          <w:b/>
          <w:bCs/>
        </w:rPr>
        <w:t xml:space="preserve"> da 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Chave HOWTO_KEY. A </w:t>
      </w:r>
      <w:proofErr w:type="spellStart"/>
      <w:r w:rsidRPr="00CB5F96">
        <w:t>função</w:t>
      </w:r>
      <w:proofErr w:type="spellEnd"/>
      <w:r w:rsidRPr="00CB5F96">
        <w:t xml:space="preserve"> </w:t>
      </w:r>
      <w:proofErr w:type="spellStart"/>
      <w:r w:rsidRPr="00CB5F96">
        <w:t>changeSettings</w:t>
      </w:r>
      <w:proofErr w:type="spellEnd"/>
      <w:r w:rsidRPr="00CB5F96">
        <w:t xml:space="preserve">(type) é </w:t>
      </w:r>
      <w:proofErr w:type="spellStart"/>
      <w:r w:rsidRPr="00CB5F96">
        <w:t>responsável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atualizar</w:t>
      </w:r>
      <w:proofErr w:type="spellEnd"/>
      <w:r w:rsidRPr="00CB5F96">
        <w:t xml:space="preserve">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preferências</w:t>
      </w:r>
      <w:proofErr w:type="spellEnd"/>
      <w:r w:rsidRPr="00CB5F96">
        <w:t>.</w:t>
      </w:r>
    </w:p>
    <w:p w14:paraId="41E0D631" w14:textId="1D62B0A4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>2.6. Feedback Tátil</w:t>
      </w:r>
    </w:p>
    <w:p w14:paraId="5C38236B" w14:textId="193BBA13" w:rsidR="00841B97" w:rsidRPr="00CB5F96" w:rsidRDefault="00841B97" w:rsidP="00841B97">
      <w:r w:rsidRPr="00CB5F96">
        <w:t xml:space="preserve">Para </w:t>
      </w:r>
      <w:proofErr w:type="spellStart"/>
      <w:r w:rsidRPr="00CB5F96">
        <w:t>melhorar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do </w:t>
      </w:r>
      <w:proofErr w:type="spellStart"/>
      <w:r w:rsidRPr="00CB5F96">
        <w:t>usuário</w:t>
      </w:r>
      <w:proofErr w:type="spellEnd"/>
      <w:r>
        <w:t xml:space="preserve">, a </w:t>
      </w:r>
      <w:proofErr w:type="spellStart"/>
      <w:r>
        <w:t>vibração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adicionada</w:t>
      </w:r>
      <w:proofErr w:type="spellEnd"/>
      <w:r>
        <w:t xml:space="preserve"> no android:</w:t>
      </w:r>
    </w:p>
    <w:p w14:paraId="1661F5A1" w14:textId="0F89327D" w:rsidR="00841B97" w:rsidRDefault="00841B97" w:rsidP="00E01A3E">
      <w:pPr>
        <w:ind w:left="720"/>
      </w:pPr>
      <w:proofErr w:type="spellStart"/>
      <w:r w:rsidRPr="00CB5F96">
        <w:rPr>
          <w:b/>
          <w:bCs/>
        </w:rPr>
        <w:t>Vibração</w:t>
      </w:r>
      <w:proofErr w:type="spellEnd"/>
      <w:r w:rsidRPr="00CB5F96">
        <w:rPr>
          <w:b/>
          <w:bCs/>
        </w:rPr>
        <w:t>:</w:t>
      </w:r>
      <w:r w:rsidRPr="00CB5F96">
        <w:t xml:space="preserve"> O plugin @awesome-cordova-plugins/vibration/ngx é </w:t>
      </w:r>
      <w:proofErr w:type="spellStart"/>
      <w:r w:rsidRPr="00CB5F96">
        <w:t>utilizado</w:t>
      </w:r>
      <w:proofErr w:type="spellEnd"/>
      <w:r w:rsidRPr="00CB5F96">
        <w:t xml:space="preserve"> para </w:t>
      </w:r>
      <w:proofErr w:type="spellStart"/>
      <w:r w:rsidRPr="00CB5F96">
        <w:t>fornecer</w:t>
      </w:r>
      <w:proofErr w:type="spellEnd"/>
      <w:r w:rsidRPr="00CB5F96">
        <w:t xml:space="preserve"> feedback </w:t>
      </w:r>
      <w:proofErr w:type="spellStart"/>
      <w:r w:rsidRPr="00CB5F96">
        <w:t>tátil</w:t>
      </w:r>
      <w:proofErr w:type="spellEnd"/>
      <w:r w:rsidRPr="00CB5F96">
        <w:t xml:space="preserve"> (</w:t>
      </w:r>
      <w:proofErr w:type="spellStart"/>
      <w:proofErr w:type="gramStart"/>
      <w:r w:rsidRPr="00CB5F96">
        <w:t>doVibrate</w:t>
      </w:r>
      <w:proofErr w:type="spellEnd"/>
      <w:r w:rsidRPr="00CB5F96">
        <w:t>(</w:t>
      </w:r>
      <w:proofErr w:type="gramEnd"/>
      <w:r w:rsidRPr="00CB5F96">
        <w:t xml:space="preserve">))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eventos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marcar</w:t>
      </w:r>
      <w:proofErr w:type="spellEnd"/>
      <w:r w:rsidRPr="00CB5F96">
        <w:t xml:space="preserve"> </w:t>
      </w:r>
      <w:proofErr w:type="spellStart"/>
      <w:r w:rsidRPr="00CB5F96">
        <w:t>pontos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final do </w:t>
      </w:r>
      <w:proofErr w:type="spellStart"/>
      <w:r w:rsidRPr="00CB5F96">
        <w:t>jogo</w:t>
      </w:r>
      <w:proofErr w:type="spellEnd"/>
      <w:r w:rsidRPr="00CB5F96">
        <w:t>.</w:t>
      </w:r>
    </w:p>
    <w:p w14:paraId="4718F08A" w14:textId="77777777" w:rsidR="00841B97" w:rsidRPr="00E01A3E" w:rsidRDefault="00841B97" w:rsidP="00841B97">
      <w:pPr>
        <w:rPr>
          <w:u w:val="single"/>
        </w:rPr>
      </w:pPr>
    </w:p>
    <w:p w14:paraId="22D0A9D0" w14:textId="77777777" w:rsidR="00841B97" w:rsidRPr="00F7572B" w:rsidRDefault="00841B97" w:rsidP="00841B97">
      <w:pPr>
        <w:rPr>
          <w:b/>
          <w:bCs/>
          <w:u w:val="single"/>
        </w:rPr>
      </w:pPr>
      <w:r w:rsidRPr="00CB5F96">
        <w:rPr>
          <w:b/>
          <w:bCs/>
        </w:rPr>
        <w:t xml:space="preserve">2.7. Interface do </w:t>
      </w:r>
      <w:proofErr w:type="spellStart"/>
      <w:r w:rsidRPr="00CB5F96">
        <w:rPr>
          <w:b/>
          <w:bCs/>
        </w:rPr>
        <w:t>Usuário</w:t>
      </w:r>
      <w:proofErr w:type="spellEnd"/>
      <w:r w:rsidRPr="00CB5F96">
        <w:rPr>
          <w:b/>
          <w:bCs/>
        </w:rPr>
        <w:t xml:space="preserve"> e </w:t>
      </w:r>
      <w:proofErr w:type="spellStart"/>
      <w:r w:rsidRPr="00CB5F96">
        <w:rPr>
          <w:b/>
          <w:bCs/>
        </w:rPr>
        <w:t>Elementos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Visuais</w:t>
      </w:r>
      <w:proofErr w:type="spellEnd"/>
    </w:p>
    <w:p w14:paraId="3A0F5592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proofErr w:type="spellStart"/>
      <w:r w:rsidRPr="00CB5F96">
        <w:rPr>
          <w:b/>
          <w:bCs/>
        </w:rPr>
        <w:t>Animações</w:t>
      </w:r>
      <w:proofErr w:type="spellEnd"/>
      <w:r w:rsidRPr="00CB5F96">
        <w:rPr>
          <w:b/>
          <w:bCs/>
        </w:rPr>
        <w:t xml:space="preserve"> Lottie:</w:t>
      </w:r>
      <w:r w:rsidRPr="00CB5F96">
        <w:t xml:space="preserve"> Para </w:t>
      </w:r>
      <w:proofErr w:type="spellStart"/>
      <w:r w:rsidRPr="00CB5F96">
        <w:t>telas</w:t>
      </w:r>
      <w:proofErr w:type="spellEnd"/>
      <w:r w:rsidRPr="00CB5F96">
        <w:t xml:space="preserve"> de "Fim de Jogo" (</w:t>
      </w:r>
      <w:proofErr w:type="spellStart"/>
      <w:proofErr w:type="gramStart"/>
      <w:r w:rsidRPr="00F7572B">
        <w:rPr>
          <w:u w:val="single"/>
        </w:rPr>
        <w:t>endgame</w:t>
      </w:r>
      <w:r w:rsidRPr="00CB5F96">
        <w:t>.json</w:t>
      </w:r>
      <w:proofErr w:type="spellEnd"/>
      <w:proofErr w:type="gramEnd"/>
      <w:r w:rsidRPr="00CB5F96">
        <w:t xml:space="preserve">) e "Como </w:t>
      </w:r>
      <w:proofErr w:type="spellStart"/>
      <w:r w:rsidRPr="00CB5F96">
        <w:t>Jogar</w:t>
      </w:r>
      <w:proofErr w:type="spellEnd"/>
      <w:r w:rsidRPr="00CB5F96">
        <w:t>" (swipe-</w:t>
      </w:r>
      <w:proofErr w:type="spellStart"/>
      <w:proofErr w:type="gramStart"/>
      <w:r w:rsidRPr="00CB5F96">
        <w:t>right.json</w:t>
      </w:r>
      <w:proofErr w:type="spellEnd"/>
      <w:proofErr w:type="gramEnd"/>
      <w:r w:rsidRPr="00CB5F96">
        <w:t xml:space="preserve">),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utilizadas</w:t>
      </w:r>
      <w:proofErr w:type="spellEnd"/>
      <w:r w:rsidRPr="00CB5F96">
        <w:t xml:space="preserve"> </w:t>
      </w:r>
      <w:proofErr w:type="spellStart"/>
      <w:r w:rsidRPr="00CB5F96">
        <w:t>animações</w:t>
      </w:r>
      <w:proofErr w:type="spellEnd"/>
      <w:r w:rsidRPr="00CB5F96">
        <w:t xml:space="preserve"> Lottie, </w:t>
      </w:r>
      <w:proofErr w:type="spellStart"/>
      <w:r w:rsidRPr="00CB5F96">
        <w:t>adicionando</w:t>
      </w:r>
      <w:proofErr w:type="spellEnd"/>
      <w:r w:rsidRPr="00CB5F96">
        <w:t xml:space="preserve"> um </w:t>
      </w:r>
      <w:proofErr w:type="spellStart"/>
      <w:r w:rsidRPr="00CB5F96">
        <w:t>apelo</w:t>
      </w:r>
      <w:proofErr w:type="spellEnd"/>
      <w:r w:rsidRPr="00CB5F96">
        <w:t xml:space="preserve"> visual </w:t>
      </w:r>
      <w:proofErr w:type="spellStart"/>
      <w:r w:rsidRPr="00CB5F96">
        <w:t>moderno</w:t>
      </w:r>
      <w:proofErr w:type="spellEnd"/>
      <w:r w:rsidRPr="00CB5F96">
        <w:t>.</w:t>
      </w:r>
    </w:p>
    <w:p w14:paraId="7952A70A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Tela de </w:t>
      </w:r>
      <w:proofErr w:type="spellStart"/>
      <w:r w:rsidRPr="00CB5F96">
        <w:rPr>
          <w:b/>
          <w:bCs/>
        </w:rPr>
        <w:t>Instruções</w:t>
      </w:r>
      <w:proofErr w:type="spellEnd"/>
      <w:r w:rsidRPr="00CB5F96">
        <w:rPr>
          <w:b/>
          <w:bCs/>
        </w:rPr>
        <w:t>:</w:t>
      </w:r>
      <w:r w:rsidRPr="00CB5F96">
        <w:t xml:space="preserve"> Uma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 xml:space="preserve"> (</w:t>
      </w:r>
      <w:proofErr w:type="spellStart"/>
      <w:r w:rsidRPr="00CB5F96">
        <w:t>howToScreen</w:t>
      </w:r>
      <w:proofErr w:type="spellEnd"/>
      <w:r w:rsidRPr="00CB5F96">
        <w:t xml:space="preserve">) </w:t>
      </w:r>
      <w:proofErr w:type="spellStart"/>
      <w:r w:rsidRPr="00CB5F96">
        <w:t>guia</w:t>
      </w:r>
      <w:proofErr w:type="spellEnd"/>
      <w:r w:rsidRPr="00CB5F96">
        <w:t xml:space="preserve"> o novo </w:t>
      </w:r>
      <w:proofErr w:type="spellStart"/>
      <w:r w:rsidRPr="00CB5F96">
        <w:t>jogador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interagir</w:t>
      </w:r>
      <w:proofErr w:type="spellEnd"/>
      <w:r w:rsidRPr="00CB5F96">
        <w:t xml:space="preserve"> com o </w:t>
      </w:r>
      <w:proofErr w:type="spellStart"/>
      <w:r w:rsidRPr="00CB5F96">
        <w:t>jogo</w:t>
      </w:r>
      <w:proofErr w:type="spellEnd"/>
      <w:r w:rsidRPr="00CB5F96">
        <w:t>.</w:t>
      </w:r>
    </w:p>
    <w:p w14:paraId="72DF2523" w14:textId="77777777" w:rsidR="00841B97" w:rsidRPr="00CB5F96" w:rsidRDefault="00841B97" w:rsidP="00841B97">
      <w:pPr>
        <w:numPr>
          <w:ilvl w:val="0"/>
          <w:numId w:val="15"/>
        </w:numPr>
        <w:spacing w:after="160" w:line="278" w:lineRule="auto"/>
      </w:pPr>
      <w:r w:rsidRPr="00CB5F96">
        <w:rPr>
          <w:b/>
          <w:bCs/>
        </w:rPr>
        <w:t xml:space="preserve">Layout </w:t>
      </w:r>
      <w:proofErr w:type="spellStart"/>
      <w:r w:rsidRPr="00CB5F96">
        <w:rPr>
          <w:b/>
          <w:bCs/>
        </w:rPr>
        <w:t>Responsivo</w:t>
      </w:r>
      <w:proofErr w:type="spellEnd"/>
      <w:r w:rsidRPr="00CB5F96">
        <w:rPr>
          <w:b/>
          <w:bCs/>
        </w:rPr>
        <w:t>:</w:t>
      </w:r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de </w:t>
      </w:r>
      <w:proofErr w:type="gramStart"/>
      <w:r w:rsidRPr="00CB5F96">
        <w:t>resize(</w:t>
      </w:r>
      <w:proofErr w:type="gramEnd"/>
      <w:r w:rsidRPr="00CB5F96">
        <w:t xml:space="preserve">) </w:t>
      </w:r>
      <w:proofErr w:type="spellStart"/>
      <w:r w:rsidRPr="00CB5F96">
        <w:t>dentro</w:t>
      </w:r>
      <w:proofErr w:type="spellEnd"/>
      <w:r w:rsidRPr="00CB5F96">
        <w:t xml:space="preserve"> do </w:t>
      </w:r>
      <w:proofErr w:type="spellStart"/>
      <w:r w:rsidRPr="00CB5F96">
        <w:t>StatePlay</w:t>
      </w:r>
      <w:proofErr w:type="spellEnd"/>
      <w:r w:rsidRPr="00CB5F96">
        <w:t xml:space="preserve"> </w:t>
      </w:r>
      <w:proofErr w:type="spellStart"/>
      <w:r w:rsidRPr="00CB5F96">
        <w:t>ajusta</w:t>
      </w:r>
      <w:proofErr w:type="spellEnd"/>
      <w:r w:rsidRPr="00CB5F96">
        <w:t xml:space="preserve"> as </w:t>
      </w:r>
      <w:proofErr w:type="spellStart"/>
      <w:r w:rsidRPr="00CB5F96">
        <w:t>dimensões</w:t>
      </w:r>
      <w:proofErr w:type="spellEnd"/>
      <w:r w:rsidRPr="00CB5F96">
        <w:t xml:space="preserve"> do </w:t>
      </w:r>
      <w:proofErr w:type="spellStart"/>
      <w:r w:rsidRPr="00CB5F96">
        <w:t>tabuleiro</w:t>
      </w:r>
      <w:proofErr w:type="spellEnd"/>
      <w:r w:rsidRPr="00CB5F96">
        <w:t xml:space="preserve"> e dos </w:t>
      </w:r>
      <w:proofErr w:type="spellStart"/>
      <w:r w:rsidRPr="00CB5F96">
        <w:t>elementos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base no </w:t>
      </w:r>
      <w:proofErr w:type="spellStart"/>
      <w:r w:rsidRPr="00CB5F96">
        <w:t>tamanho</w:t>
      </w:r>
      <w:proofErr w:type="spellEnd"/>
      <w:r w:rsidRPr="00CB5F96">
        <w:t xml:space="preserve"> da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dispositivo</w:t>
      </w:r>
      <w:proofErr w:type="spellEnd"/>
      <w:r w:rsidRPr="00CB5F96">
        <w:t>.</w:t>
      </w:r>
    </w:p>
    <w:p w14:paraId="75A0AF51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2.8. </w:t>
      </w:r>
      <w:proofErr w:type="spellStart"/>
      <w:r w:rsidRPr="00CB5F96">
        <w:rPr>
          <w:b/>
          <w:bCs/>
        </w:rPr>
        <w:t>Integração</w:t>
      </w:r>
      <w:proofErr w:type="spellEnd"/>
      <w:r w:rsidRPr="00CB5F96">
        <w:rPr>
          <w:b/>
          <w:bCs/>
        </w:rPr>
        <w:t xml:space="preserve"> com </w:t>
      </w:r>
      <w:proofErr w:type="spellStart"/>
      <w:r w:rsidRPr="00CB5F96">
        <w:rPr>
          <w:b/>
          <w:bCs/>
        </w:rPr>
        <w:t>AdMob</w:t>
      </w:r>
      <w:proofErr w:type="spellEnd"/>
    </w:p>
    <w:p w14:paraId="30729D27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código</w:t>
      </w:r>
      <w:proofErr w:type="spellEnd"/>
      <w:r w:rsidRPr="00CB5F96">
        <w:t xml:space="preserve"> </w:t>
      </w:r>
      <w:proofErr w:type="spellStart"/>
      <w:r w:rsidRPr="00CB5F96">
        <w:t>inclui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e </w:t>
      </w:r>
      <w:proofErr w:type="spellStart"/>
      <w:r w:rsidRPr="00CB5F96">
        <w:t>exibição</w:t>
      </w:r>
      <w:proofErr w:type="spellEnd"/>
      <w:r w:rsidRPr="00CB5F96">
        <w:t xml:space="preserve"> de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através</w:t>
      </w:r>
      <w:proofErr w:type="spellEnd"/>
      <w:r w:rsidRPr="00CB5F96">
        <w:t xml:space="preserve"> do </w:t>
      </w:r>
      <w:proofErr w:type="spellStart"/>
      <w:r w:rsidRPr="00CB5F96">
        <w:t>AdMob</w:t>
      </w:r>
      <w:proofErr w:type="spellEnd"/>
      <w:r w:rsidRPr="00CB5F96">
        <w:t xml:space="preserve"> (</w:t>
      </w:r>
      <w:proofErr w:type="spellStart"/>
      <w:proofErr w:type="gramStart"/>
      <w:r w:rsidRPr="00CB5F96">
        <w:t>AdMobInitialize</w:t>
      </w:r>
      <w:proofErr w:type="spellEnd"/>
      <w:r w:rsidRPr="00CB5F96">
        <w:t>(</w:t>
      </w:r>
      <w:proofErr w:type="gramEnd"/>
      <w:r w:rsidRPr="00CB5F96">
        <w:t xml:space="preserve">) e </w:t>
      </w:r>
      <w:proofErr w:type="spellStart"/>
      <w:r w:rsidRPr="00CB5F96">
        <w:t>AdMob.showBanner</w:t>
      </w:r>
      <w:proofErr w:type="spellEnd"/>
      <w:r w:rsidRPr="00CB5F96">
        <w:t xml:space="preserve">()), </w:t>
      </w:r>
      <w:proofErr w:type="spellStart"/>
      <w:r w:rsidRPr="00CB5F96">
        <w:t>visando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possível</w:t>
      </w:r>
      <w:proofErr w:type="spellEnd"/>
      <w:r w:rsidRPr="00CB5F96">
        <w:t xml:space="preserve"> </w:t>
      </w:r>
      <w:proofErr w:type="spellStart"/>
      <w:r w:rsidRPr="00CB5F96">
        <w:t>monetização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. O </w:t>
      </w:r>
      <w:proofErr w:type="spellStart"/>
      <w:r w:rsidRPr="00CB5F96">
        <w:t>sistema</w:t>
      </w:r>
      <w:proofErr w:type="spellEnd"/>
      <w:r w:rsidRPr="00CB5F96">
        <w:t xml:space="preserve">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a </w:t>
      </w:r>
      <w:proofErr w:type="spellStart"/>
      <w:r w:rsidRPr="00CB5F96">
        <w:t>solicitação</w:t>
      </w:r>
      <w:proofErr w:type="spellEnd"/>
      <w:r w:rsidRPr="00CB5F96">
        <w:t xml:space="preserve"> de </w:t>
      </w:r>
      <w:proofErr w:type="spellStart"/>
      <w:r w:rsidRPr="00CB5F96">
        <w:t>autorização</w:t>
      </w:r>
      <w:proofErr w:type="spellEnd"/>
      <w:r w:rsidRPr="00CB5F96">
        <w:t xml:space="preserve"> de </w:t>
      </w:r>
      <w:proofErr w:type="spellStart"/>
      <w:r w:rsidRPr="00CB5F96">
        <w:t>rastreamento</w:t>
      </w:r>
      <w:proofErr w:type="spellEnd"/>
      <w:r w:rsidRPr="00CB5F96">
        <w:t xml:space="preserve"> (</w:t>
      </w:r>
      <w:proofErr w:type="spellStart"/>
      <w:proofErr w:type="gramStart"/>
      <w:r w:rsidRPr="00CB5F96">
        <w:t>trackingAuthorizationStatus</w:t>
      </w:r>
      <w:proofErr w:type="spellEnd"/>
      <w:r w:rsidRPr="00CB5F96">
        <w:t>(</w:t>
      </w:r>
      <w:proofErr w:type="gramEnd"/>
      <w:r w:rsidRPr="00CB5F96">
        <w:t xml:space="preserve">)),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para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iOS.</w:t>
      </w:r>
    </w:p>
    <w:p w14:paraId="3803BC35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2.9. Testes e </w:t>
      </w:r>
      <w:proofErr w:type="spellStart"/>
      <w:r w:rsidRPr="00CB5F96">
        <w:rPr>
          <w:b/>
          <w:bCs/>
        </w:rPr>
        <w:t>Adaptação</w:t>
      </w:r>
      <w:proofErr w:type="spellEnd"/>
      <w:r w:rsidRPr="00CB5F96">
        <w:rPr>
          <w:b/>
          <w:bCs/>
        </w:rPr>
        <w:t xml:space="preserve"> do Código Base</w:t>
      </w:r>
    </w:p>
    <w:p w14:paraId="02580B55" w14:textId="77777777" w:rsidR="00841B97" w:rsidRPr="00CB5F96" w:rsidRDefault="00841B97" w:rsidP="00841B97">
      <w:r w:rsidRPr="00CB5F96">
        <w:t xml:space="preserve">Uma </w:t>
      </w:r>
      <w:proofErr w:type="spellStart"/>
      <w:r w:rsidRPr="00CB5F96">
        <w:t>parte</w:t>
      </w:r>
      <w:proofErr w:type="spellEnd"/>
      <w:r w:rsidRPr="00CB5F96">
        <w:t xml:space="preserve"> </w:t>
      </w:r>
      <w:proofErr w:type="spellStart"/>
      <w:r w:rsidRPr="00CB5F96">
        <w:t>significativa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 xml:space="preserve"> </w:t>
      </w:r>
      <w:proofErr w:type="spellStart"/>
      <w:r w:rsidRPr="00CB5F96">
        <w:t>consistiu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entender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estrutura</w:t>
      </w:r>
      <w:proofErr w:type="spellEnd"/>
      <w:r w:rsidRPr="00CB5F96">
        <w:t xml:space="preserve"> do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que </w:t>
      </w:r>
      <w:proofErr w:type="spellStart"/>
      <w:r w:rsidRPr="00CB5F96">
        <w:t>implementava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fundamental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. </w:t>
      </w:r>
      <w:proofErr w:type="spellStart"/>
      <w:r w:rsidRPr="00CB5F96">
        <w:t>Os</w:t>
      </w:r>
      <w:proofErr w:type="spellEnd"/>
      <w:r w:rsidRPr="00CB5F96">
        <w:t xml:space="preserve"> testes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lastRenderedPageBreak/>
        <w:t>realizados</w:t>
      </w:r>
      <w:proofErr w:type="spellEnd"/>
      <w:r w:rsidRPr="00CB5F96">
        <w:t xml:space="preserve"> </w:t>
      </w:r>
      <w:proofErr w:type="spellStart"/>
      <w:r w:rsidRPr="00CB5F96">
        <w:t>continuamente</w:t>
      </w:r>
      <w:proofErr w:type="spellEnd"/>
      <w:r w:rsidRPr="00CB5F96">
        <w:t xml:space="preserve">, tanto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</w:t>
      </w:r>
      <w:proofErr w:type="spellStart"/>
      <w:r w:rsidRPr="00CB5F96">
        <w:t>quanto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tentativas</w:t>
      </w:r>
      <w:proofErr w:type="spellEnd"/>
      <w:r w:rsidRPr="00CB5F96">
        <w:t xml:space="preserve"> de deploy para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adaptação</w:t>
      </w:r>
      <w:proofErr w:type="spellEnd"/>
      <w:r w:rsidRPr="00CB5F96">
        <w:t xml:space="preserve"> </w:t>
      </w:r>
      <w:proofErr w:type="spellStart"/>
      <w:r w:rsidRPr="00CB5F96">
        <w:t>envolveu</w:t>
      </w:r>
      <w:proofErr w:type="spellEnd"/>
      <w:r w:rsidRPr="00CB5F96">
        <w:t>:</w:t>
      </w:r>
    </w:p>
    <w:p w14:paraId="06B779B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Integrar</w:t>
      </w:r>
      <w:proofErr w:type="spellEnd"/>
      <w:r w:rsidRPr="00CB5F96">
        <w:t xml:space="preserve"> 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com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componentes</w:t>
      </w:r>
      <w:proofErr w:type="spellEnd"/>
      <w:r w:rsidRPr="00CB5F96">
        <w:t xml:space="preserve"> e </w:t>
      </w:r>
      <w:proofErr w:type="spellStart"/>
      <w:r w:rsidRPr="00CB5F96">
        <w:t>ciclo</w:t>
      </w:r>
      <w:proofErr w:type="spellEnd"/>
      <w:r w:rsidRPr="00CB5F96">
        <w:t xml:space="preserve"> de </w:t>
      </w:r>
      <w:proofErr w:type="spellStart"/>
      <w:r w:rsidRPr="00CB5F96">
        <w:t>vida</w:t>
      </w:r>
      <w:proofErr w:type="spellEnd"/>
      <w:r w:rsidRPr="00CB5F96">
        <w:t xml:space="preserve"> do Ionic/Angular.</w:t>
      </w:r>
    </w:p>
    <w:p w14:paraId="47C475E3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Mapear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de </w:t>
      </w:r>
      <w:proofErr w:type="spellStart"/>
      <w:r w:rsidRPr="00CB5F96">
        <w:t>teclado</w:t>
      </w:r>
      <w:proofErr w:type="spellEnd"/>
      <w:r w:rsidRPr="00CB5F96">
        <w:t xml:space="preserve"> </w:t>
      </w:r>
      <w:proofErr w:type="spellStart"/>
      <w:r w:rsidRPr="00CB5F96">
        <w:t>existentes</w:t>
      </w:r>
      <w:proofErr w:type="spellEnd"/>
      <w:r w:rsidRPr="00CB5F96">
        <w:t xml:space="preserve"> para </w:t>
      </w:r>
      <w:proofErr w:type="spellStart"/>
      <w:r w:rsidRPr="00CB5F96">
        <w:t>gestos</w:t>
      </w:r>
      <w:proofErr w:type="spellEnd"/>
      <w:r w:rsidRPr="00CB5F96">
        <w:t xml:space="preserve"> de toque.</w:t>
      </w:r>
    </w:p>
    <w:p w14:paraId="56EB563A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Ajustar</w:t>
      </w:r>
      <w:proofErr w:type="spellEnd"/>
      <w:r w:rsidRPr="00CB5F96">
        <w:t xml:space="preserve"> a </w:t>
      </w:r>
      <w:proofErr w:type="spellStart"/>
      <w:r w:rsidRPr="00CB5F96">
        <w:t>renderização</w:t>
      </w:r>
      <w:proofErr w:type="spellEnd"/>
      <w:r w:rsidRPr="00CB5F96">
        <w:t xml:space="preserve"> e o layout para </w:t>
      </w:r>
      <w:proofErr w:type="spellStart"/>
      <w:r w:rsidRPr="00CB5F96">
        <w:t>diferentes</w:t>
      </w:r>
      <w:proofErr w:type="spellEnd"/>
      <w:r w:rsidRPr="00CB5F96">
        <w:t xml:space="preserve"> </w:t>
      </w:r>
      <w:proofErr w:type="spellStart"/>
      <w:r w:rsidRPr="00CB5F96">
        <w:t>tamanhos</w:t>
      </w:r>
      <w:proofErr w:type="spellEnd"/>
      <w:r w:rsidRPr="00CB5F96">
        <w:t xml:space="preserve"> de </w:t>
      </w:r>
      <w:proofErr w:type="spellStart"/>
      <w:r w:rsidRPr="00CB5F96">
        <w:t>tela</w:t>
      </w:r>
      <w:proofErr w:type="spellEnd"/>
      <w:r w:rsidRPr="00CB5F96">
        <w:t>.</w:t>
      </w:r>
    </w:p>
    <w:p w14:paraId="1D57D8A6" w14:textId="77777777" w:rsidR="00841B97" w:rsidRPr="00CB5F96" w:rsidRDefault="00841B97" w:rsidP="00841B97">
      <w:pPr>
        <w:numPr>
          <w:ilvl w:val="0"/>
          <w:numId w:val="16"/>
        </w:numPr>
        <w:spacing w:after="160" w:line="278" w:lineRule="auto"/>
      </w:pPr>
      <w:proofErr w:type="spellStart"/>
      <w:r w:rsidRPr="00CB5F96">
        <w:t>Implementar</w:t>
      </w:r>
      <w:proofErr w:type="spellEnd"/>
      <w:r w:rsidRPr="00CB5F96">
        <w:t xml:space="preserve"> a </w:t>
      </w:r>
      <w:proofErr w:type="spellStart"/>
      <w:r w:rsidRPr="00CB5F96">
        <w:t>persistência</w:t>
      </w:r>
      <w:proofErr w:type="spellEnd"/>
      <w:r w:rsidRPr="00CB5F96">
        <w:t xml:space="preserve"> de </w:t>
      </w:r>
      <w:proofErr w:type="spellStart"/>
      <w:r w:rsidRPr="00CB5F96">
        <w:t>configurações</w:t>
      </w:r>
      <w:proofErr w:type="spellEnd"/>
      <w:r w:rsidRPr="00CB5F96">
        <w:t xml:space="preserve"> e o feedback </w:t>
      </w:r>
      <w:proofErr w:type="spellStart"/>
      <w:r w:rsidRPr="00CB5F96">
        <w:t>específico</w:t>
      </w:r>
      <w:proofErr w:type="spellEnd"/>
      <w:r w:rsidRPr="00CB5F96">
        <w:t xml:space="preserve"> para mobile (</w:t>
      </w:r>
      <w:proofErr w:type="spellStart"/>
      <w:r w:rsidRPr="00CB5F96">
        <w:t>vibração</w:t>
      </w:r>
      <w:proofErr w:type="spellEnd"/>
      <w:r w:rsidRPr="00CB5F96">
        <w:t>).</w:t>
      </w:r>
    </w:p>
    <w:p w14:paraId="4E1F0928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 </w:t>
      </w:r>
      <w:proofErr w:type="spellStart"/>
      <w:r w:rsidRPr="00CB5F96">
        <w:rPr>
          <w:b/>
          <w:bCs/>
        </w:rPr>
        <w:t>Dificuldades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Encontradas</w:t>
      </w:r>
      <w:proofErr w:type="spellEnd"/>
    </w:p>
    <w:p w14:paraId="17AF2DDB" w14:textId="77777777" w:rsidR="00841B97" w:rsidRPr="00CB5F96" w:rsidRDefault="00841B97" w:rsidP="00841B97">
      <w:r w:rsidRPr="00CB5F96">
        <w:t xml:space="preserve">Durante 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enfrentou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técnicos</w:t>
      </w:r>
      <w:proofErr w:type="spellEnd"/>
      <w:r w:rsidRPr="00CB5F96">
        <w:t xml:space="preserve"> </w:t>
      </w:r>
      <w:proofErr w:type="spellStart"/>
      <w:r w:rsidRPr="00CB5F96">
        <w:t>significativos</w:t>
      </w:r>
      <w:proofErr w:type="spellEnd"/>
      <w:r w:rsidRPr="00CB5F96">
        <w:t xml:space="preserve"> que </w:t>
      </w:r>
      <w:proofErr w:type="spellStart"/>
      <w:r w:rsidRPr="00CB5F96">
        <w:t>impactaram</w:t>
      </w:r>
      <w:proofErr w:type="spellEnd"/>
      <w:r w:rsidRPr="00CB5F96">
        <w:t xml:space="preserve"> o </w:t>
      </w:r>
      <w:proofErr w:type="spellStart"/>
      <w:r w:rsidRPr="00CB5F96">
        <w:t>cronograma</w:t>
      </w:r>
      <w:proofErr w:type="spellEnd"/>
      <w:r w:rsidRPr="00CB5F96">
        <w:t xml:space="preserve"> e a </w:t>
      </w:r>
      <w:proofErr w:type="spellStart"/>
      <w:r w:rsidRPr="00CB5F96">
        <w:t>complexidade</w:t>
      </w:r>
      <w:proofErr w:type="spellEnd"/>
      <w:r w:rsidRPr="00CB5F96">
        <w:t xml:space="preserve"> do </w:t>
      </w:r>
      <w:proofErr w:type="spellStart"/>
      <w:r w:rsidRPr="00CB5F96">
        <w:t>trabalho</w:t>
      </w:r>
      <w:proofErr w:type="spellEnd"/>
      <w:r w:rsidRPr="00CB5F96">
        <w:t>.</w:t>
      </w:r>
    </w:p>
    <w:p w14:paraId="367EFAB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3.1. </w:t>
      </w:r>
      <w:proofErr w:type="spellStart"/>
      <w:r w:rsidRPr="00CB5F96">
        <w:rPr>
          <w:b/>
          <w:bCs/>
        </w:rPr>
        <w:t>Exigência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Computacional</w:t>
      </w:r>
      <w:proofErr w:type="spellEnd"/>
      <w:r w:rsidRPr="00CB5F96">
        <w:rPr>
          <w:b/>
          <w:bCs/>
        </w:rPr>
        <w:t xml:space="preserve"> do Android Studio</w:t>
      </w:r>
    </w:p>
    <w:p w14:paraId="4065BF69" w14:textId="77777777" w:rsidR="00841B97" w:rsidRPr="00CB5F96" w:rsidRDefault="00841B97" w:rsidP="00841B97">
      <w:r w:rsidRPr="00CB5F96">
        <w:t xml:space="preserve">A principal </w:t>
      </w:r>
      <w:proofErr w:type="spellStart"/>
      <w:r w:rsidRPr="00CB5F96">
        <w:t>barreira</w:t>
      </w:r>
      <w:proofErr w:type="spellEnd"/>
      <w:r w:rsidRPr="00CB5F96">
        <w:t xml:space="preserve"> </w:t>
      </w:r>
      <w:proofErr w:type="spellStart"/>
      <w:r w:rsidRPr="00CB5F96">
        <w:t>técnica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a </w:t>
      </w:r>
      <w:proofErr w:type="spellStart"/>
      <w:r w:rsidRPr="00CB5F96">
        <w:t>utilização</w:t>
      </w:r>
      <w:proofErr w:type="spellEnd"/>
      <w:r w:rsidRPr="00CB5F96">
        <w:t xml:space="preserve"> do Android Studio para </w:t>
      </w:r>
      <w:proofErr w:type="spellStart"/>
      <w:r w:rsidRPr="00CB5F96">
        <w:t>compilação</w:t>
      </w:r>
      <w:proofErr w:type="spellEnd"/>
      <w:r w:rsidRPr="00CB5F96">
        <w:t xml:space="preserve">, </w:t>
      </w:r>
      <w:proofErr w:type="spellStart"/>
      <w:r w:rsidRPr="00CB5F96">
        <w:t>emulação</w:t>
      </w:r>
      <w:proofErr w:type="spellEnd"/>
      <w:r w:rsidRPr="00CB5F96">
        <w:t xml:space="preserve"> e debugging da </w:t>
      </w:r>
      <w:proofErr w:type="spellStart"/>
      <w:r w:rsidRPr="00CB5F96">
        <w:t>aplicação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Android. O </w:t>
      </w:r>
      <w:proofErr w:type="spellStart"/>
      <w:r w:rsidRPr="00CB5F96">
        <w:t>ambiente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integrado</w:t>
      </w:r>
      <w:proofErr w:type="spellEnd"/>
      <w:r w:rsidRPr="00CB5F96">
        <w:t xml:space="preserve"> (IDE)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exigência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</w:t>
      </w:r>
      <w:proofErr w:type="spellStart"/>
      <w:r w:rsidRPr="00CB5F96">
        <w:t>computacionais</w:t>
      </w:r>
      <w:proofErr w:type="spellEnd"/>
      <w:r w:rsidRPr="00CB5F96">
        <w:t xml:space="preserve"> (CPU, RAM), o que </w:t>
      </w:r>
      <w:proofErr w:type="spellStart"/>
      <w:r w:rsidRPr="00CB5F96">
        <w:t>resultou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>:</w:t>
      </w:r>
    </w:p>
    <w:p w14:paraId="1A6CF311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Lentidão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de </w:t>
      </w:r>
      <w:proofErr w:type="spellStart"/>
      <w:r w:rsidRPr="00CB5F96">
        <w:t>compilação</w:t>
      </w:r>
      <w:proofErr w:type="spellEnd"/>
      <w:r w:rsidRPr="00CB5F96">
        <w:t xml:space="preserve"> (build) e deploy para </w:t>
      </w:r>
      <w:proofErr w:type="spellStart"/>
      <w:r w:rsidRPr="00CB5F96">
        <w:t>emuladores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físicos</w:t>
      </w:r>
      <w:proofErr w:type="spellEnd"/>
      <w:r w:rsidRPr="00CB5F96">
        <w:t xml:space="preserve"> </w:t>
      </w:r>
      <w:proofErr w:type="spellStart"/>
      <w:r w:rsidRPr="00CB5F96">
        <w:t>eram</w:t>
      </w:r>
      <w:proofErr w:type="spellEnd"/>
      <w:r w:rsidRPr="00CB5F96">
        <w:t xml:space="preserve"> </w:t>
      </w:r>
      <w:proofErr w:type="spellStart"/>
      <w:r w:rsidRPr="00CB5F96">
        <w:t>demorados</w:t>
      </w:r>
      <w:proofErr w:type="spellEnd"/>
      <w:r w:rsidRPr="00CB5F96">
        <w:t>.</w:t>
      </w:r>
    </w:p>
    <w:p w14:paraId="60B5976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Instabilidade</w:t>
      </w:r>
      <w:proofErr w:type="spellEnd"/>
      <w:r w:rsidRPr="00CB5F96">
        <w:rPr>
          <w:b/>
          <w:bCs/>
        </w:rPr>
        <w:t>:</w:t>
      </w:r>
      <w:r w:rsidRPr="00CB5F96">
        <w:t xml:space="preserve"> Em </w:t>
      </w:r>
      <w:proofErr w:type="spellStart"/>
      <w:r w:rsidRPr="00CB5F96">
        <w:t>máquinas</w:t>
      </w:r>
      <w:proofErr w:type="spellEnd"/>
      <w:r w:rsidRPr="00CB5F96">
        <w:t xml:space="preserve"> com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modestas</w:t>
      </w:r>
      <w:proofErr w:type="spellEnd"/>
      <w:r w:rsidRPr="00CB5F96">
        <w:t xml:space="preserve">, o Android Studio </w:t>
      </w:r>
      <w:proofErr w:type="spellStart"/>
      <w:r w:rsidRPr="00CB5F96">
        <w:t>apresentava</w:t>
      </w:r>
      <w:proofErr w:type="spellEnd"/>
      <w:r w:rsidRPr="00CB5F96">
        <w:t xml:space="preserve"> </w:t>
      </w:r>
      <w:proofErr w:type="spellStart"/>
      <w:r w:rsidRPr="00CB5F96">
        <w:t>travamentos</w:t>
      </w:r>
      <w:proofErr w:type="spellEnd"/>
      <w:r w:rsidRPr="00CB5F96">
        <w:t xml:space="preserve"> e </w:t>
      </w:r>
      <w:proofErr w:type="spellStart"/>
      <w:r w:rsidRPr="00CB5F96">
        <w:t>lentidão</w:t>
      </w:r>
      <w:proofErr w:type="spellEnd"/>
      <w:r w:rsidRPr="00CB5F96">
        <w:t xml:space="preserve"> </w:t>
      </w:r>
      <w:proofErr w:type="spellStart"/>
      <w:r w:rsidRPr="00CB5F96">
        <w:t>excessiva</w:t>
      </w:r>
      <w:proofErr w:type="spellEnd"/>
      <w:r w:rsidRPr="00CB5F96">
        <w:t xml:space="preserve">, </w:t>
      </w:r>
      <w:proofErr w:type="spellStart"/>
      <w:r w:rsidRPr="00CB5F96">
        <w:t>dificultando</w:t>
      </w:r>
      <w:proofErr w:type="spellEnd"/>
      <w:r w:rsidRPr="00CB5F96">
        <w:t xml:space="preserve"> o </w:t>
      </w:r>
      <w:proofErr w:type="spellStart"/>
      <w:r w:rsidRPr="00CB5F96">
        <w:t>fluxo</w:t>
      </w:r>
      <w:proofErr w:type="spellEnd"/>
      <w:r w:rsidRPr="00CB5F96">
        <w:t xml:space="preserve"> de </w:t>
      </w:r>
      <w:proofErr w:type="spellStart"/>
      <w:r w:rsidRPr="00CB5F96">
        <w:t>trabalho</w:t>
      </w:r>
      <w:proofErr w:type="spellEnd"/>
      <w:r w:rsidRPr="00CB5F96">
        <w:t>.</w:t>
      </w:r>
    </w:p>
    <w:p w14:paraId="317F695F" w14:textId="77777777" w:rsidR="00841B97" w:rsidRPr="00CB5F96" w:rsidRDefault="00841B97" w:rsidP="00841B97">
      <w:pPr>
        <w:numPr>
          <w:ilvl w:val="0"/>
          <w:numId w:val="17"/>
        </w:numPr>
        <w:spacing w:after="160" w:line="278" w:lineRule="auto"/>
      </w:pPr>
      <w:proofErr w:type="spellStart"/>
      <w:r w:rsidRPr="00CB5F96">
        <w:rPr>
          <w:b/>
          <w:bCs/>
        </w:rPr>
        <w:t>Consumo</w:t>
      </w:r>
      <w:proofErr w:type="spellEnd"/>
      <w:r w:rsidRPr="00CB5F96">
        <w:rPr>
          <w:b/>
          <w:bCs/>
        </w:rPr>
        <w:t xml:space="preserve"> de Tempo:</w:t>
      </w:r>
      <w:r w:rsidRPr="00CB5F96">
        <w:t xml:space="preserve"> Uma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considerável</w:t>
      </w:r>
      <w:proofErr w:type="spellEnd"/>
      <w:r w:rsidRPr="00CB5F96">
        <w:t xml:space="preserve"> do tempo que </w:t>
      </w:r>
      <w:proofErr w:type="spellStart"/>
      <w:r w:rsidRPr="00CB5F96">
        <w:t>poderia</w:t>
      </w:r>
      <w:proofErr w:type="spellEnd"/>
      <w:r w:rsidRPr="00CB5F96">
        <w:t xml:space="preserve"> ser </w:t>
      </w:r>
      <w:proofErr w:type="spellStart"/>
      <w:r w:rsidRPr="00CB5F96">
        <w:t>dedicado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desenvolvimento</w:t>
      </w:r>
      <w:proofErr w:type="spellEnd"/>
      <w:r w:rsidRPr="00CB5F96">
        <w:t xml:space="preserve"> de </w:t>
      </w:r>
      <w:proofErr w:type="spellStart"/>
      <w:r w:rsidRPr="00CB5F96">
        <w:t>funcionalidades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verdade</w:t>
      </w:r>
      <w:proofErr w:type="spellEnd"/>
      <w:r w:rsidRPr="00CB5F96">
        <w:t xml:space="preserve">, </w:t>
      </w:r>
      <w:proofErr w:type="spellStart"/>
      <w:r w:rsidRPr="00CB5F96">
        <w:t>consumida</w:t>
      </w:r>
      <w:proofErr w:type="spellEnd"/>
      <w:r w:rsidRPr="00CB5F96">
        <w:t xml:space="preserve"> </w:t>
      </w:r>
      <w:proofErr w:type="spellStart"/>
      <w:r w:rsidRPr="00CB5F96">
        <w:t>esperando</w:t>
      </w:r>
      <w:proofErr w:type="spellEnd"/>
      <w:r w:rsidRPr="00CB5F96">
        <w:t xml:space="preserve"> </w:t>
      </w:r>
      <w:proofErr w:type="spellStart"/>
      <w:r w:rsidRPr="00CB5F96">
        <w:t>processos</w:t>
      </w:r>
      <w:proofErr w:type="spellEnd"/>
      <w:r w:rsidRPr="00CB5F96">
        <w:t xml:space="preserve"> do Android Studio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solucionando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relacionados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próprio</w:t>
      </w:r>
      <w:proofErr w:type="spellEnd"/>
      <w:r w:rsidRPr="00CB5F96">
        <w:t xml:space="preserve"> </w:t>
      </w:r>
      <w:proofErr w:type="spellStart"/>
      <w:r w:rsidRPr="00CB5F96">
        <w:t>ambiente</w:t>
      </w:r>
      <w:proofErr w:type="spellEnd"/>
      <w:r w:rsidRPr="00CB5F96">
        <w:t>.</w:t>
      </w:r>
    </w:p>
    <w:p w14:paraId="7FFA3880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3.2. </w:t>
      </w:r>
      <w:proofErr w:type="spellStart"/>
      <w:r w:rsidRPr="00CB5F96">
        <w:rPr>
          <w:b/>
          <w:bCs/>
        </w:rPr>
        <w:t>Desafios</w:t>
      </w:r>
      <w:proofErr w:type="spellEnd"/>
      <w:r w:rsidRPr="00CB5F96">
        <w:rPr>
          <w:b/>
          <w:bCs/>
        </w:rPr>
        <w:t xml:space="preserve"> no Deploy para </w:t>
      </w:r>
      <w:proofErr w:type="spellStart"/>
      <w:r w:rsidRPr="00CB5F96">
        <w:rPr>
          <w:b/>
          <w:bCs/>
        </w:rPr>
        <w:t>Dispositivos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Móveis</w:t>
      </w:r>
      <w:proofErr w:type="spellEnd"/>
      <w:r w:rsidRPr="00CB5F96">
        <w:rPr>
          <w:b/>
          <w:bCs/>
        </w:rPr>
        <w:t xml:space="preserve"> (Android)</w:t>
      </w:r>
    </w:p>
    <w:p w14:paraId="3D568248" w14:textId="77777777" w:rsidR="00841B97" w:rsidRPr="00CB5F96" w:rsidRDefault="00841B97" w:rsidP="00841B97">
      <w:r w:rsidRPr="00CB5F96">
        <w:t xml:space="preserve">A </w:t>
      </w:r>
      <w:proofErr w:type="spellStart"/>
      <w:r w:rsidRPr="00CB5F96">
        <w:t>transição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, que </w:t>
      </w:r>
      <w:proofErr w:type="spellStart"/>
      <w:r w:rsidRPr="00CB5F96">
        <w:t>funcionava</w:t>
      </w:r>
      <w:proofErr w:type="spellEnd"/>
      <w:r w:rsidRPr="00CB5F96">
        <w:t xml:space="preserve"> </w:t>
      </w:r>
      <w:proofErr w:type="spellStart"/>
      <w:r w:rsidRPr="00CB5F96">
        <w:t>corretamente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navegadores</w:t>
      </w:r>
      <w:proofErr w:type="spellEnd"/>
      <w:r w:rsidRPr="00CB5F96">
        <w:t xml:space="preserve"> desktop (</w:t>
      </w:r>
      <w:proofErr w:type="spellStart"/>
      <w:r w:rsidRPr="00CB5F96">
        <w:t>servidor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do Ionic), para um </w:t>
      </w:r>
      <w:proofErr w:type="spellStart"/>
      <w:r w:rsidRPr="00CB5F96">
        <w:t>arquivo</w:t>
      </w:r>
      <w:proofErr w:type="spellEnd"/>
      <w:r w:rsidRPr="00CB5F96">
        <w:t xml:space="preserve"> .</w:t>
      </w:r>
      <w:proofErr w:type="spellStart"/>
      <w:r w:rsidRPr="00CB5F96">
        <w:t>apk</w:t>
      </w:r>
      <w:proofErr w:type="spellEnd"/>
      <w:r w:rsidRPr="00CB5F96">
        <w:t xml:space="preserve"> </w:t>
      </w:r>
      <w:proofErr w:type="spellStart"/>
      <w:r w:rsidRPr="00CB5F96">
        <w:t>instalável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Android </w:t>
      </w:r>
      <w:proofErr w:type="spellStart"/>
      <w:r w:rsidRPr="00CB5F96">
        <w:t>revelou</w:t>
      </w:r>
      <w:proofErr w:type="spellEnd"/>
      <w:r w:rsidRPr="00CB5F96">
        <w:t xml:space="preserve">-se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fonte</w:t>
      </w:r>
      <w:proofErr w:type="spellEnd"/>
      <w:r w:rsidRPr="00CB5F96">
        <w:t xml:space="preserve"> de </w:t>
      </w:r>
      <w:proofErr w:type="spellStart"/>
      <w:r w:rsidRPr="00CB5F96">
        <w:t>grandes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>:</w:t>
      </w:r>
    </w:p>
    <w:p w14:paraId="3AD0E0B1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Incompatibilidades</w:t>
      </w:r>
      <w:proofErr w:type="spellEnd"/>
      <w:r w:rsidRPr="00CB5F96">
        <w:rPr>
          <w:b/>
          <w:bCs/>
        </w:rPr>
        <w:t xml:space="preserve"> de Frameworks e Plugins:</w:t>
      </w:r>
      <w:r w:rsidRPr="00CB5F96">
        <w:t xml:space="preserve"> </w:t>
      </w:r>
      <w:proofErr w:type="spellStart"/>
      <w:r w:rsidRPr="00CB5F96">
        <w:t>Apesar</w:t>
      </w:r>
      <w:proofErr w:type="spellEnd"/>
      <w:r w:rsidRPr="00CB5F96">
        <w:t xml:space="preserve"> da </w:t>
      </w:r>
      <w:proofErr w:type="spellStart"/>
      <w:r w:rsidRPr="00CB5F96">
        <w:t>promessa</w:t>
      </w:r>
      <w:proofErr w:type="spellEnd"/>
      <w:r w:rsidRPr="00CB5F96">
        <w:t xml:space="preserve">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multiplataforma</w:t>
      </w:r>
      <w:proofErr w:type="spellEnd"/>
      <w:r w:rsidRPr="00CB5F96">
        <w:t xml:space="preserve"> do Ionic/Capacitor,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entre </w:t>
      </w:r>
      <w:proofErr w:type="spellStart"/>
      <w:r w:rsidRPr="00CB5F96">
        <w:t>os</w:t>
      </w:r>
      <w:proofErr w:type="spellEnd"/>
      <w:r w:rsidRPr="00CB5F96">
        <w:t xml:space="preserve"> frameworks (Ionic/Angular), </w:t>
      </w:r>
      <w:proofErr w:type="spellStart"/>
      <w:r w:rsidRPr="00CB5F96">
        <w:t>os</w:t>
      </w:r>
      <w:proofErr w:type="spellEnd"/>
      <w:r w:rsidRPr="00CB5F96">
        <w:t xml:space="preserve"> plugins Cordova/Capacitor e o </w:t>
      </w:r>
      <w:proofErr w:type="spellStart"/>
      <w:r w:rsidRPr="00CB5F96">
        <w:t>ambiente</w:t>
      </w:r>
      <w:proofErr w:type="spellEnd"/>
      <w:r w:rsidRPr="00CB5F96">
        <w:t xml:space="preserve"> </w:t>
      </w:r>
      <w:proofErr w:type="spellStart"/>
      <w:r w:rsidRPr="00CB5F96">
        <w:t>nativo</w:t>
      </w:r>
      <w:proofErr w:type="spellEnd"/>
      <w:r w:rsidRPr="00CB5F96">
        <w:t xml:space="preserve"> do Android. </w:t>
      </w:r>
      <w:proofErr w:type="spellStart"/>
      <w:r w:rsidRPr="00CB5F96">
        <w:t>Essas</w:t>
      </w:r>
      <w:proofErr w:type="spellEnd"/>
      <w:r w:rsidRPr="00CB5F96">
        <w:t xml:space="preserve"> </w:t>
      </w:r>
      <w:proofErr w:type="spellStart"/>
      <w:r w:rsidRPr="00CB5F96">
        <w:t>incompatibilidades</w:t>
      </w:r>
      <w:proofErr w:type="spellEnd"/>
      <w:r w:rsidRPr="00CB5F96">
        <w:t xml:space="preserve"> se </w:t>
      </w:r>
      <w:proofErr w:type="spellStart"/>
      <w:r w:rsidRPr="00CB5F96">
        <w:t>manifestavam</w:t>
      </w:r>
      <w:proofErr w:type="spellEnd"/>
      <w:r w:rsidRPr="00CB5F96">
        <w:t xml:space="preserve"> de </w:t>
      </w:r>
      <w:proofErr w:type="spellStart"/>
      <w:r w:rsidRPr="00CB5F96">
        <w:t>formas</w:t>
      </w:r>
      <w:proofErr w:type="spellEnd"/>
      <w:r w:rsidRPr="00CB5F96">
        <w:t xml:space="preserve"> </w:t>
      </w:r>
      <w:proofErr w:type="spellStart"/>
      <w:r w:rsidRPr="00CB5F96">
        <w:t>variadas</w:t>
      </w:r>
      <w:proofErr w:type="spellEnd"/>
      <w:r w:rsidRPr="00CB5F96">
        <w:t>:</w:t>
      </w:r>
    </w:p>
    <w:p w14:paraId="7A48CCA6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Problema</w:t>
      </w:r>
      <w:proofErr w:type="spellEnd"/>
      <w:r w:rsidRPr="00CB5F96">
        <w:rPr>
          <w:b/>
          <w:bCs/>
        </w:rPr>
        <w:t xml:space="preserve"> da "Tela </w:t>
      </w:r>
      <w:proofErr w:type="spellStart"/>
      <w:r w:rsidRPr="00CB5F96">
        <w:rPr>
          <w:b/>
          <w:bCs/>
        </w:rPr>
        <w:t>Cinza</w:t>
      </w:r>
      <w:proofErr w:type="spellEnd"/>
      <w:r w:rsidRPr="00CB5F96">
        <w:rPr>
          <w:b/>
          <w:bCs/>
        </w:rPr>
        <w:t>" (Gray Screen):</w:t>
      </w:r>
      <w:r w:rsidRPr="00CB5F96">
        <w:t xml:space="preserve"> Este </w:t>
      </w:r>
      <w:proofErr w:type="spellStart"/>
      <w:r w:rsidRPr="00CB5F96">
        <w:t>foi</w:t>
      </w:r>
      <w:proofErr w:type="spellEnd"/>
      <w:r w:rsidRPr="00CB5F96">
        <w:t xml:space="preserve"> o </w:t>
      </w:r>
      <w:proofErr w:type="spellStart"/>
      <w:r w:rsidRPr="00CB5F96">
        <w:t>problema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recorrente</w:t>
      </w:r>
      <w:proofErr w:type="spellEnd"/>
      <w:r w:rsidRPr="00CB5F96">
        <w:t xml:space="preserve"> e </w:t>
      </w:r>
      <w:proofErr w:type="spellStart"/>
      <w:r w:rsidRPr="00CB5F96">
        <w:t>frustrante</w:t>
      </w:r>
      <w:proofErr w:type="spellEnd"/>
      <w:r w:rsidRPr="00CB5F96">
        <w:t xml:space="preserve">. Após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instalação</w:t>
      </w:r>
      <w:proofErr w:type="spellEnd"/>
      <w:r w:rsidRPr="00CB5F96">
        <w:t xml:space="preserve"> do .</w:t>
      </w:r>
      <w:proofErr w:type="spellStart"/>
      <w:r w:rsidRPr="00CB5F96">
        <w:t>apk</w:t>
      </w:r>
      <w:proofErr w:type="spellEnd"/>
      <w:r w:rsidRPr="00CB5F96">
        <w:t xml:space="preserve">, 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iniciava</w:t>
      </w:r>
      <w:proofErr w:type="spellEnd"/>
      <w:r w:rsidRPr="00CB5F96">
        <w:t xml:space="preserve">, mas </w:t>
      </w:r>
      <w:proofErr w:type="spellStart"/>
      <w:r w:rsidRPr="00CB5F96">
        <w:lastRenderedPageBreak/>
        <w:t>exibia</w:t>
      </w:r>
      <w:proofErr w:type="spellEnd"/>
      <w:r w:rsidRPr="00CB5F96">
        <w:t xml:space="preserve"> </w:t>
      </w:r>
      <w:proofErr w:type="spellStart"/>
      <w:r w:rsidRPr="00CB5F96">
        <w:t>apenas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, </w:t>
      </w:r>
      <w:proofErr w:type="spellStart"/>
      <w:r w:rsidRPr="00CB5F96">
        <w:t>sem</w:t>
      </w:r>
      <w:proofErr w:type="spellEnd"/>
      <w:r w:rsidRPr="00CB5F96">
        <w:t xml:space="preserve"> </w:t>
      </w:r>
      <w:proofErr w:type="spellStart"/>
      <w:r w:rsidRPr="00CB5F96">
        <w:t>nenhum</w:t>
      </w:r>
      <w:proofErr w:type="spellEnd"/>
      <w:r w:rsidRPr="00CB5F96">
        <w:t xml:space="preserve"> </w:t>
      </w:r>
      <w:proofErr w:type="spellStart"/>
      <w:r w:rsidRPr="00CB5F96">
        <w:t>conteúdo</w:t>
      </w:r>
      <w:proofErr w:type="spellEnd"/>
      <w:r w:rsidRPr="00CB5F96">
        <w:t xml:space="preserve"> da interface do </w:t>
      </w:r>
      <w:proofErr w:type="spellStart"/>
      <w:r w:rsidRPr="00CB5F96">
        <w:t>usuário</w:t>
      </w:r>
      <w:proofErr w:type="spellEnd"/>
      <w:r w:rsidRPr="00CB5F96">
        <w:t xml:space="preserve">. Isso </w:t>
      </w:r>
      <w:proofErr w:type="spellStart"/>
      <w:r w:rsidRPr="00CB5F96">
        <w:t>indicava</w:t>
      </w:r>
      <w:proofErr w:type="spellEnd"/>
      <w:r w:rsidRPr="00CB5F96">
        <w:t xml:space="preserve"> </w:t>
      </w:r>
      <w:proofErr w:type="spellStart"/>
      <w:r w:rsidRPr="00CB5F96">
        <w:t>falhas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inicialização</w:t>
      </w:r>
      <w:proofErr w:type="spellEnd"/>
      <w:r w:rsidRPr="00CB5F96">
        <w:t xml:space="preserve"> da WebView, no </w:t>
      </w:r>
      <w:proofErr w:type="spellStart"/>
      <w:r w:rsidRPr="00CB5F96">
        <w:t>carregamento</w:t>
      </w:r>
      <w:proofErr w:type="spellEnd"/>
      <w:r w:rsidRPr="00CB5F96">
        <w:t xml:space="preserve"> dos </w:t>
      </w:r>
      <w:proofErr w:type="spellStart"/>
      <w:r w:rsidRPr="00CB5F96">
        <w:t>componentes</w:t>
      </w:r>
      <w:proofErr w:type="spellEnd"/>
      <w:r w:rsidRPr="00CB5F96">
        <w:t xml:space="preserve"> Angular,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conflitos</w:t>
      </w:r>
      <w:proofErr w:type="spellEnd"/>
      <w:r w:rsidRPr="00CB5F96">
        <w:t xml:space="preserve"> com plugins </w:t>
      </w:r>
      <w:proofErr w:type="spellStart"/>
      <w:r w:rsidRPr="00CB5F96">
        <w:t>nativos</w:t>
      </w:r>
      <w:proofErr w:type="spellEnd"/>
      <w:r w:rsidRPr="00CB5F96">
        <w:t xml:space="preserve">. A </w:t>
      </w:r>
      <w:proofErr w:type="spellStart"/>
      <w:r w:rsidRPr="00CB5F96">
        <w:t>depuração</w:t>
      </w:r>
      <w:proofErr w:type="spellEnd"/>
      <w:r w:rsidRPr="00CB5F96">
        <w:t xml:space="preserve"> </w:t>
      </w:r>
      <w:proofErr w:type="spellStart"/>
      <w:r w:rsidRPr="00CB5F96">
        <w:t>desse</w:t>
      </w:r>
      <w:proofErr w:type="spellEnd"/>
      <w:r w:rsidRPr="00CB5F96">
        <w:t xml:space="preserve"> </w:t>
      </w:r>
      <w:proofErr w:type="spellStart"/>
      <w:r w:rsidRPr="00CB5F96">
        <w:t>tipo</w:t>
      </w:r>
      <w:proofErr w:type="spellEnd"/>
      <w:r w:rsidRPr="00CB5F96">
        <w:t xml:space="preserve"> de </w:t>
      </w:r>
      <w:proofErr w:type="spellStart"/>
      <w:r w:rsidRPr="00CB5F96">
        <w:t>erro</w:t>
      </w:r>
      <w:proofErr w:type="spellEnd"/>
      <w:r w:rsidRPr="00CB5F96">
        <w:t xml:space="preserve"> é </w:t>
      </w:r>
      <w:proofErr w:type="spellStart"/>
      <w:r w:rsidRPr="00CB5F96">
        <w:t>complexa</w:t>
      </w:r>
      <w:proofErr w:type="spellEnd"/>
      <w:r w:rsidRPr="00CB5F96">
        <w:t xml:space="preserve">, pois </w:t>
      </w:r>
      <w:proofErr w:type="spellStart"/>
      <w:r w:rsidRPr="00CB5F96">
        <w:t>muitas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são</w:t>
      </w:r>
      <w:proofErr w:type="spellEnd"/>
      <w:r w:rsidRPr="00CB5F96">
        <w:t xml:space="preserve"> </w:t>
      </w:r>
      <w:proofErr w:type="spellStart"/>
      <w:r w:rsidRPr="00CB5F96">
        <w:t>gerados</w:t>
      </w:r>
      <w:proofErr w:type="spellEnd"/>
      <w:r w:rsidRPr="00CB5F96">
        <w:t xml:space="preserve"> logs claros no console </w:t>
      </w:r>
      <w:proofErr w:type="gramStart"/>
      <w:r w:rsidRPr="00CB5F96">
        <w:t>do</w:t>
      </w:r>
      <w:proofErr w:type="gramEnd"/>
      <w:r w:rsidRPr="00CB5F96">
        <w:t xml:space="preserve"> Android Studio.</w:t>
      </w:r>
    </w:p>
    <w:p w14:paraId="55E00127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Falhas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em</w:t>
      </w:r>
      <w:proofErr w:type="spellEnd"/>
      <w:r w:rsidRPr="00CB5F96">
        <w:rPr>
          <w:b/>
          <w:bCs/>
        </w:rPr>
        <w:t xml:space="preserve"> Plugins </w:t>
      </w:r>
      <w:proofErr w:type="spellStart"/>
      <w:r w:rsidRPr="00CB5F96">
        <w:rPr>
          <w:b/>
          <w:bCs/>
        </w:rPr>
        <w:t>Nativos</w:t>
      </w:r>
      <w:proofErr w:type="spellEnd"/>
      <w:r w:rsidRPr="00CB5F96">
        <w:rPr>
          <w:b/>
          <w:bCs/>
        </w:rPr>
        <w:t>:</w:t>
      </w:r>
      <w:r w:rsidRPr="00CB5F96">
        <w:t xml:space="preserve"> Plugins </w:t>
      </w:r>
      <w:proofErr w:type="spellStart"/>
      <w:r w:rsidRPr="00CB5F96">
        <w:t>como</w:t>
      </w:r>
      <w:proofErr w:type="spellEnd"/>
      <w:r w:rsidRPr="00CB5F96">
        <w:t xml:space="preserve"> o de </w:t>
      </w:r>
      <w:proofErr w:type="spellStart"/>
      <w:r w:rsidRPr="00CB5F96">
        <w:t>vibração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 xml:space="preserve">,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vezes</w:t>
      </w:r>
      <w:proofErr w:type="spellEnd"/>
      <w:r w:rsidRPr="00CB5F96">
        <w:t xml:space="preserve">,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funcionavam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</w:t>
      </w:r>
      <w:proofErr w:type="spellStart"/>
      <w:r w:rsidRPr="00CB5F96">
        <w:t>esperado</w:t>
      </w:r>
      <w:proofErr w:type="spellEnd"/>
      <w:r w:rsidRPr="00CB5F96">
        <w:t xml:space="preserve"> no </w:t>
      </w:r>
      <w:proofErr w:type="spellStart"/>
      <w:r w:rsidRPr="00CB5F96">
        <w:t>dispositivo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apresentassem</w:t>
      </w:r>
      <w:proofErr w:type="spellEnd"/>
      <w:r w:rsidRPr="00CB5F96">
        <w:t xml:space="preserve"> </w:t>
      </w:r>
      <w:proofErr w:type="spellStart"/>
      <w:r w:rsidRPr="00CB5F96">
        <w:t>erros</w:t>
      </w:r>
      <w:proofErr w:type="spellEnd"/>
      <w:r w:rsidRPr="00CB5F96">
        <w:t xml:space="preserve"> </w:t>
      </w:r>
      <w:proofErr w:type="spellStart"/>
      <w:r w:rsidRPr="00CB5F96">
        <w:t>durante</w:t>
      </w:r>
      <w:proofErr w:type="spellEnd"/>
      <w:r w:rsidRPr="00CB5F96">
        <w:t xml:space="preserve"> a </w:t>
      </w:r>
      <w:proofErr w:type="spellStart"/>
      <w:r w:rsidRPr="00CB5F96">
        <w:t>compilação</w:t>
      </w:r>
      <w:proofErr w:type="spellEnd"/>
      <w:r w:rsidRPr="00CB5F96">
        <w:t>.</w:t>
      </w:r>
    </w:p>
    <w:p w14:paraId="0D9910F5" w14:textId="77777777" w:rsidR="00841B97" w:rsidRPr="00CB5F96" w:rsidRDefault="00841B97" w:rsidP="00841B97">
      <w:pPr>
        <w:numPr>
          <w:ilvl w:val="1"/>
          <w:numId w:val="18"/>
        </w:numPr>
        <w:spacing w:after="160" w:line="278" w:lineRule="auto"/>
      </w:pPr>
      <w:r w:rsidRPr="00CB5F96">
        <w:rPr>
          <w:b/>
          <w:bCs/>
        </w:rPr>
        <w:t>Performance:</w:t>
      </w:r>
      <w:r w:rsidRPr="00CB5F96">
        <w:t xml:space="preserve"> Em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spellStart"/>
      <w:r w:rsidRPr="00CB5F96">
        <w:t>mesmo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interface </w:t>
      </w:r>
      <w:proofErr w:type="spellStart"/>
      <w:r w:rsidRPr="00CB5F96">
        <w:t>carregava</w:t>
      </w:r>
      <w:proofErr w:type="spellEnd"/>
      <w:r w:rsidRPr="00CB5F96">
        <w:t xml:space="preserve">, a performance no </w:t>
      </w:r>
      <w:proofErr w:type="spellStart"/>
      <w:r w:rsidRPr="00CB5F96">
        <w:t>dispositivo</w:t>
      </w:r>
      <w:proofErr w:type="spellEnd"/>
      <w:r w:rsidRPr="00CB5F96">
        <w:t xml:space="preserve"> era inferior à </w:t>
      </w:r>
      <w:proofErr w:type="spellStart"/>
      <w:r w:rsidRPr="00CB5F96">
        <w:t>observada</w:t>
      </w:r>
      <w:proofErr w:type="spellEnd"/>
      <w:r w:rsidRPr="00CB5F96">
        <w:t xml:space="preserve"> no </w:t>
      </w:r>
      <w:proofErr w:type="spellStart"/>
      <w:r w:rsidRPr="00CB5F96">
        <w:t>navegador</w:t>
      </w:r>
      <w:proofErr w:type="spellEnd"/>
      <w:r w:rsidRPr="00CB5F96">
        <w:t>.</w:t>
      </w:r>
    </w:p>
    <w:p w14:paraId="442C4E09" w14:textId="77777777" w:rsidR="00841B97" w:rsidRPr="00CB5F96" w:rsidRDefault="00841B97" w:rsidP="00841B97">
      <w:pPr>
        <w:numPr>
          <w:ilvl w:val="0"/>
          <w:numId w:val="18"/>
        </w:numPr>
        <w:spacing w:after="160" w:line="278" w:lineRule="auto"/>
      </w:pP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na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Depuração</w:t>
      </w:r>
      <w:proofErr w:type="spellEnd"/>
      <w:r w:rsidRPr="00CB5F96">
        <w:rPr>
          <w:b/>
          <w:bCs/>
        </w:rPr>
        <w:t xml:space="preserve"> Mobile:</w:t>
      </w:r>
      <w:r w:rsidRPr="00CB5F96">
        <w:t xml:space="preserve"> </w:t>
      </w:r>
      <w:proofErr w:type="spellStart"/>
      <w:r w:rsidRPr="00CB5F96">
        <w:t>Identificar</w:t>
      </w:r>
      <w:proofErr w:type="spellEnd"/>
      <w:r w:rsidRPr="00CB5F96">
        <w:t xml:space="preserve"> a causa </w:t>
      </w:r>
      <w:proofErr w:type="spellStart"/>
      <w:r w:rsidRPr="00CB5F96">
        <w:t>raiz</w:t>
      </w:r>
      <w:proofErr w:type="spellEnd"/>
      <w:r w:rsidRPr="00CB5F96">
        <w:t xml:space="preserve"> dos </w:t>
      </w:r>
      <w:proofErr w:type="spellStart"/>
      <w:r w:rsidRPr="00CB5F96">
        <w:t>problemas</w:t>
      </w:r>
      <w:proofErr w:type="spellEnd"/>
      <w:r w:rsidRPr="00CB5F96">
        <w:t xml:space="preserve"> no </w:t>
      </w:r>
      <w:proofErr w:type="spellStart"/>
      <w:r w:rsidRPr="00CB5F96">
        <w:t>ambiente</w:t>
      </w:r>
      <w:proofErr w:type="spellEnd"/>
      <w:r w:rsidRPr="00CB5F96">
        <w:t xml:space="preserve"> mobile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significativamente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complexo</w:t>
      </w:r>
      <w:proofErr w:type="spellEnd"/>
      <w:r w:rsidRPr="00CB5F96">
        <w:t xml:space="preserve"> do que no </w:t>
      </w:r>
      <w:proofErr w:type="spellStart"/>
      <w:r w:rsidRPr="00CB5F96">
        <w:t>desenvolvimento</w:t>
      </w:r>
      <w:proofErr w:type="spellEnd"/>
      <w:r w:rsidRPr="00CB5F96">
        <w:t xml:space="preserve"> web </w:t>
      </w:r>
      <w:proofErr w:type="spellStart"/>
      <w:r w:rsidRPr="00CB5F96">
        <w:t>tradicional</w:t>
      </w:r>
      <w:proofErr w:type="spellEnd"/>
      <w:r w:rsidRPr="00CB5F96">
        <w:t xml:space="preserve">. Ferramentas </w:t>
      </w:r>
      <w:proofErr w:type="spellStart"/>
      <w:r w:rsidRPr="00CB5F96">
        <w:t>como</w:t>
      </w:r>
      <w:proofErr w:type="spellEnd"/>
      <w:r w:rsidRPr="00CB5F96">
        <w:t xml:space="preserve"> o </w:t>
      </w:r>
      <w:proofErr w:type="spellStart"/>
      <w:r w:rsidRPr="00CB5F96">
        <w:t>adb</w:t>
      </w:r>
      <w:proofErr w:type="spellEnd"/>
      <w:r w:rsidRPr="00CB5F96">
        <w:t xml:space="preserve"> logcat e o </w:t>
      </w:r>
      <w:proofErr w:type="spellStart"/>
      <w:r w:rsidRPr="00CB5F96">
        <w:t>inspetor</w:t>
      </w:r>
      <w:proofErr w:type="spellEnd"/>
      <w:r w:rsidRPr="00CB5F96">
        <w:t xml:space="preserve"> de </w:t>
      </w:r>
      <w:proofErr w:type="spellStart"/>
      <w:r w:rsidRPr="00CB5F96">
        <w:t>WebViews</w:t>
      </w:r>
      <w:proofErr w:type="spellEnd"/>
      <w:r w:rsidRPr="00CB5F96">
        <w:t xml:space="preserve"> do Chrome, </w:t>
      </w:r>
      <w:proofErr w:type="spellStart"/>
      <w:r w:rsidRPr="00CB5F96">
        <w:t>embora</w:t>
      </w:r>
      <w:proofErr w:type="spellEnd"/>
      <w:r w:rsidRPr="00CB5F96">
        <w:t xml:space="preserve"> </w:t>
      </w:r>
      <w:proofErr w:type="spellStart"/>
      <w:r w:rsidRPr="00CB5F96">
        <w:t>úteis</w:t>
      </w:r>
      <w:proofErr w:type="spellEnd"/>
      <w:r w:rsidRPr="00CB5F96">
        <w:t xml:space="preserve">, </w:t>
      </w:r>
      <w:proofErr w:type="spellStart"/>
      <w:r w:rsidRPr="00CB5F96">
        <w:t>nem</w:t>
      </w:r>
      <w:proofErr w:type="spellEnd"/>
      <w:r w:rsidRPr="00CB5F96">
        <w:t xml:space="preserve"> sempre </w:t>
      </w:r>
      <w:proofErr w:type="spellStart"/>
      <w:r w:rsidRPr="00CB5F96">
        <w:t>forneciam</w:t>
      </w:r>
      <w:proofErr w:type="spellEnd"/>
      <w:r w:rsidRPr="00CB5F96">
        <w:t xml:space="preserve"> </w:t>
      </w:r>
      <w:proofErr w:type="spellStart"/>
      <w:r w:rsidRPr="00CB5F96">
        <w:t>informações</w:t>
      </w:r>
      <w:proofErr w:type="spellEnd"/>
      <w:r w:rsidRPr="00CB5F96">
        <w:t xml:space="preserve"> </w:t>
      </w:r>
      <w:proofErr w:type="spellStart"/>
      <w:r w:rsidRPr="00CB5F96">
        <w:t>diretas</w:t>
      </w:r>
      <w:proofErr w:type="spellEnd"/>
      <w:r w:rsidRPr="00CB5F96">
        <w:t xml:space="preserve"> </w:t>
      </w:r>
      <w:proofErr w:type="spellStart"/>
      <w:r w:rsidRPr="00CB5F96">
        <w:t>sobre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origem</w:t>
      </w:r>
      <w:proofErr w:type="spellEnd"/>
      <w:r w:rsidRPr="00CB5F96">
        <w:t xml:space="preserve"> dos </w:t>
      </w:r>
      <w:proofErr w:type="spellStart"/>
      <w:r w:rsidRPr="00CB5F96">
        <w:t>erros</w:t>
      </w:r>
      <w:proofErr w:type="spellEnd"/>
      <w:r w:rsidRPr="00CB5F96">
        <w:t xml:space="preserve"> de </w:t>
      </w:r>
      <w:proofErr w:type="spellStart"/>
      <w:r w:rsidRPr="00CB5F96">
        <w:t>incompatibilidade</w:t>
      </w:r>
      <w:proofErr w:type="spellEnd"/>
      <w:r w:rsidRPr="00CB5F96">
        <w:t>.</w:t>
      </w:r>
    </w:p>
    <w:p w14:paraId="72BA9099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3.3. </w:t>
      </w:r>
      <w:proofErr w:type="spellStart"/>
      <w:r w:rsidRPr="00CB5F96">
        <w:rPr>
          <w:b/>
          <w:bCs/>
        </w:rPr>
        <w:t>Aumento</w:t>
      </w:r>
      <w:proofErr w:type="spellEnd"/>
      <w:r w:rsidRPr="00CB5F96">
        <w:rPr>
          <w:b/>
          <w:bCs/>
        </w:rPr>
        <w:t xml:space="preserve"> da </w:t>
      </w:r>
      <w:proofErr w:type="spellStart"/>
      <w:r w:rsidRPr="00CB5F96">
        <w:rPr>
          <w:b/>
          <w:bCs/>
        </w:rPr>
        <w:t>Complexidade</w:t>
      </w:r>
      <w:proofErr w:type="spellEnd"/>
      <w:r w:rsidRPr="00CB5F96">
        <w:rPr>
          <w:b/>
          <w:bCs/>
        </w:rPr>
        <w:t xml:space="preserve"> e do Volume de Código</w:t>
      </w:r>
    </w:p>
    <w:p w14:paraId="7A4A3BE8" w14:textId="77777777" w:rsidR="00841B97" w:rsidRPr="00CB5F96" w:rsidRDefault="00841B97" w:rsidP="00841B97">
      <w:r w:rsidRPr="00CB5F96">
        <w:t xml:space="preserve">As </w:t>
      </w:r>
      <w:proofErr w:type="spellStart"/>
      <w:r w:rsidRPr="00CB5F96">
        <w:t>tentativas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</w:t>
      </w:r>
      <w:proofErr w:type="spellStart"/>
      <w:r w:rsidRPr="00CB5F96">
        <w:t>impostos</w:t>
      </w:r>
      <w:proofErr w:type="spellEnd"/>
      <w:r w:rsidRPr="00CB5F96">
        <w:t xml:space="preserve"> </w:t>
      </w:r>
      <w:proofErr w:type="spellStart"/>
      <w:r w:rsidRPr="00CB5F96">
        <w:t>pelo</w:t>
      </w:r>
      <w:proofErr w:type="spellEnd"/>
      <w:r w:rsidRPr="00CB5F96">
        <w:t xml:space="preserve"> Android Studio </w:t>
      </w:r>
      <w:proofErr w:type="spellStart"/>
      <w:r w:rsidRPr="00CB5F96">
        <w:t>levaram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aumento</w:t>
      </w:r>
      <w:proofErr w:type="spellEnd"/>
      <w:r w:rsidRPr="00CB5F96">
        <w:t xml:space="preserve">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complexidade</w:t>
      </w:r>
      <w:proofErr w:type="spellEnd"/>
      <w:r w:rsidRPr="00CB5F96">
        <w:t xml:space="preserve"> </w:t>
      </w:r>
      <w:proofErr w:type="spellStart"/>
      <w:r w:rsidRPr="00CB5F96">
        <w:t>geral</w:t>
      </w:r>
      <w:proofErr w:type="spellEnd"/>
      <w:r w:rsidRPr="00CB5F96">
        <w:t xml:space="preserve"> do </w:t>
      </w:r>
      <w:proofErr w:type="spellStart"/>
      <w:r w:rsidRPr="00CB5F96">
        <w:t>projeto</w:t>
      </w:r>
      <w:proofErr w:type="spellEnd"/>
      <w:r w:rsidRPr="00CB5F96">
        <w:t>:</w:t>
      </w:r>
    </w:p>
    <w:p w14:paraId="0CE93D14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r w:rsidRPr="00CB5F96">
        <w:rPr>
          <w:b/>
          <w:bCs/>
        </w:rPr>
        <w:t xml:space="preserve">Código </w:t>
      </w:r>
      <w:proofErr w:type="spellStart"/>
      <w:r w:rsidRPr="00CB5F96">
        <w:rPr>
          <w:b/>
          <w:bCs/>
        </w:rPr>
        <w:t>Adicional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spellStart"/>
      <w:r w:rsidRPr="00CB5F96">
        <w:t>Foram</w:t>
      </w:r>
      <w:proofErr w:type="spellEnd"/>
      <w:r w:rsidRPr="00CB5F96">
        <w:t xml:space="preserve"> </w:t>
      </w:r>
      <w:proofErr w:type="spellStart"/>
      <w:r w:rsidRPr="00CB5F96">
        <w:t>necessárias</w:t>
      </w:r>
      <w:proofErr w:type="spellEnd"/>
      <w:r w:rsidRPr="00CB5F96">
        <w:t xml:space="preserve"> </w:t>
      </w:r>
      <w:proofErr w:type="spellStart"/>
      <w:r w:rsidRPr="00CB5F96">
        <w:t>diversas</w:t>
      </w:r>
      <w:proofErr w:type="spellEnd"/>
      <w:r w:rsidRPr="00CB5F96">
        <w:t xml:space="preserve"> </w:t>
      </w:r>
      <w:proofErr w:type="spellStart"/>
      <w:r w:rsidRPr="00CB5F96">
        <w:t>configurações</w:t>
      </w:r>
      <w:proofErr w:type="spellEnd"/>
      <w:r w:rsidRPr="00CB5F96">
        <w:t xml:space="preserve"> </w:t>
      </w:r>
      <w:proofErr w:type="spellStart"/>
      <w:r w:rsidRPr="00CB5F96">
        <w:t>específicas</w:t>
      </w:r>
      <w:proofErr w:type="spellEnd"/>
      <w:r w:rsidRPr="00CB5F96">
        <w:t xml:space="preserve"> para a </w:t>
      </w:r>
      <w:proofErr w:type="spellStart"/>
      <w:r w:rsidRPr="00CB5F96">
        <w:t>plataforma</w:t>
      </w:r>
      <w:proofErr w:type="spellEnd"/>
      <w:r w:rsidRPr="00CB5F96">
        <w:t xml:space="preserve"> Android, </w:t>
      </w:r>
      <w:proofErr w:type="spellStart"/>
      <w:r w:rsidRPr="00CB5F96">
        <w:t>ajustes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arquivos</w:t>
      </w:r>
      <w:proofErr w:type="spellEnd"/>
      <w:r w:rsidRPr="00CB5F96">
        <w:t xml:space="preserve"> de manifesto, </w:t>
      </w:r>
      <w:proofErr w:type="spellStart"/>
      <w:proofErr w:type="gramStart"/>
      <w:r w:rsidRPr="00CB5F96">
        <w:t>build.gradle</w:t>
      </w:r>
      <w:proofErr w:type="spellEnd"/>
      <w:proofErr w:type="gramEnd"/>
      <w:r w:rsidRPr="00CB5F96">
        <w:t xml:space="preserve">, e,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alguns</w:t>
      </w:r>
      <w:proofErr w:type="spellEnd"/>
      <w:r w:rsidRPr="00CB5F96">
        <w:t xml:space="preserve"> </w:t>
      </w:r>
      <w:proofErr w:type="spellStart"/>
      <w:r w:rsidRPr="00CB5F96">
        <w:t>casos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adição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para </w:t>
      </w:r>
      <w:proofErr w:type="spellStart"/>
      <w:r w:rsidRPr="00CB5F96">
        <w:t>contornar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de plugins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gramStart"/>
      <w:r w:rsidRPr="00CB5F96">
        <w:t>do</w:t>
      </w:r>
      <w:proofErr w:type="gramEnd"/>
      <w:r w:rsidRPr="00CB5F96">
        <w:t xml:space="preserve"> </w:t>
      </w:r>
      <w:proofErr w:type="spellStart"/>
      <w:r w:rsidRPr="00CB5F96">
        <w:t>comportamento</w:t>
      </w:r>
      <w:proofErr w:type="spellEnd"/>
      <w:r w:rsidRPr="00CB5F96">
        <w:t xml:space="preserve"> da WebView.</w:t>
      </w:r>
    </w:p>
    <w:p w14:paraId="6AD8DD3D" w14:textId="77777777" w:rsidR="00841B97" w:rsidRPr="00CB5F96" w:rsidRDefault="00841B97" w:rsidP="00841B97">
      <w:pPr>
        <w:numPr>
          <w:ilvl w:val="0"/>
          <w:numId w:val="19"/>
        </w:numPr>
        <w:spacing w:after="160" w:line="278" w:lineRule="auto"/>
      </w:pPr>
      <w:proofErr w:type="spellStart"/>
      <w:r w:rsidRPr="00CB5F96">
        <w:rPr>
          <w:b/>
          <w:bCs/>
        </w:rPr>
        <w:t>Projeto</w:t>
      </w:r>
      <w:proofErr w:type="spellEnd"/>
      <w:r w:rsidRPr="00CB5F96">
        <w:rPr>
          <w:b/>
          <w:bCs/>
        </w:rPr>
        <w:t xml:space="preserve"> </w:t>
      </w:r>
      <w:proofErr w:type="spellStart"/>
      <w:r w:rsidRPr="00CB5F96">
        <w:rPr>
          <w:b/>
          <w:bCs/>
        </w:rPr>
        <w:t>Pesado</w:t>
      </w:r>
      <w:proofErr w:type="spellEnd"/>
      <w:r w:rsidRPr="00CB5F96">
        <w:rPr>
          <w:b/>
          <w:bCs/>
        </w:rPr>
        <w:t>:</w:t>
      </w:r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inclusão</w:t>
      </w:r>
      <w:proofErr w:type="spellEnd"/>
      <w:r w:rsidRPr="00CB5F96">
        <w:t xml:space="preserve"> de </w:t>
      </w:r>
      <w:proofErr w:type="spellStart"/>
      <w:r w:rsidRPr="00CB5F96">
        <w:t>múltiplas</w:t>
      </w:r>
      <w:proofErr w:type="spellEnd"/>
      <w:r w:rsidRPr="00CB5F96">
        <w:t xml:space="preserve"> </w:t>
      </w:r>
      <w:proofErr w:type="spellStart"/>
      <w:r w:rsidRPr="00CB5F96">
        <w:t>dependências</w:t>
      </w:r>
      <w:proofErr w:type="spellEnd"/>
      <w:r w:rsidRPr="00CB5F96">
        <w:t xml:space="preserve"> e as </w:t>
      </w:r>
      <w:proofErr w:type="spellStart"/>
      <w:r w:rsidRPr="00CB5F96">
        <w:t>configurações</w:t>
      </w:r>
      <w:proofErr w:type="spellEnd"/>
      <w:r w:rsidRPr="00CB5F96">
        <w:t xml:space="preserve"> para o build </w:t>
      </w:r>
      <w:proofErr w:type="spellStart"/>
      <w:r w:rsidRPr="00CB5F96">
        <w:t>nativo</w:t>
      </w:r>
      <w:proofErr w:type="spellEnd"/>
      <w:r w:rsidRPr="00CB5F96">
        <w:t xml:space="preserve"> </w:t>
      </w:r>
      <w:proofErr w:type="spellStart"/>
      <w:r w:rsidRPr="00CB5F96">
        <w:t>contribuíram</w:t>
      </w:r>
      <w:proofErr w:type="spellEnd"/>
      <w:r w:rsidRPr="00CB5F96">
        <w:t xml:space="preserve"> para um </w:t>
      </w:r>
      <w:proofErr w:type="spellStart"/>
      <w:r w:rsidRPr="00CB5F96">
        <w:t>projeto</w:t>
      </w:r>
      <w:proofErr w:type="spellEnd"/>
      <w:r w:rsidRPr="00CB5F96">
        <w:t xml:space="preserve"> final com um volume </w:t>
      </w:r>
      <w:proofErr w:type="spellStart"/>
      <w:r w:rsidRPr="00CB5F96">
        <w:t>considerável</w:t>
      </w:r>
      <w:proofErr w:type="spellEnd"/>
      <w:r w:rsidRPr="00CB5F96">
        <w:t xml:space="preserve"> de </w:t>
      </w:r>
      <w:proofErr w:type="spellStart"/>
      <w:r w:rsidRPr="00CB5F96">
        <w:t>arquivos</w:t>
      </w:r>
      <w:proofErr w:type="spellEnd"/>
      <w:r w:rsidRPr="00CB5F96">
        <w:t xml:space="preserve"> e um .</w:t>
      </w:r>
      <w:proofErr w:type="spellStart"/>
      <w:r w:rsidRPr="00CB5F96">
        <w:t>apk</w:t>
      </w:r>
      <w:proofErr w:type="spellEnd"/>
      <w:r w:rsidRPr="00CB5F96">
        <w:t xml:space="preserve"> de </w:t>
      </w:r>
      <w:proofErr w:type="spellStart"/>
      <w:r w:rsidRPr="00CB5F96">
        <w:t>tamanho</w:t>
      </w:r>
      <w:proofErr w:type="spellEnd"/>
      <w:r w:rsidRPr="00CB5F96">
        <w:t xml:space="preserve"> </w:t>
      </w:r>
      <w:proofErr w:type="spellStart"/>
      <w:r w:rsidRPr="00CB5F96">
        <w:t>relativamente</w:t>
      </w:r>
      <w:proofErr w:type="spellEnd"/>
      <w:r w:rsidRPr="00CB5F96">
        <w:t xml:space="preserve"> </w:t>
      </w:r>
      <w:proofErr w:type="spellStart"/>
      <w:r w:rsidRPr="00CB5F96">
        <w:t>grande</w:t>
      </w:r>
      <w:proofErr w:type="spellEnd"/>
      <w:r w:rsidRPr="00CB5F96">
        <w:t xml:space="preserve"> para um </w:t>
      </w:r>
      <w:proofErr w:type="spellStart"/>
      <w:r w:rsidRPr="00CB5F96">
        <w:t>jogo</w:t>
      </w:r>
      <w:proofErr w:type="spellEnd"/>
      <w:r w:rsidRPr="00CB5F96">
        <w:t xml:space="preserve"> simples.</w:t>
      </w:r>
    </w:p>
    <w:p w14:paraId="1CAC57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3.4. </w:t>
      </w:r>
      <w:proofErr w:type="spellStart"/>
      <w:r w:rsidRPr="00CB5F96">
        <w:rPr>
          <w:b/>
          <w:bCs/>
        </w:rPr>
        <w:t>Alocação</w:t>
      </w:r>
      <w:proofErr w:type="spellEnd"/>
      <w:r w:rsidRPr="00CB5F96">
        <w:rPr>
          <w:b/>
          <w:bCs/>
        </w:rPr>
        <w:t xml:space="preserve"> de Tempo de </w:t>
      </w:r>
      <w:proofErr w:type="spellStart"/>
      <w:r w:rsidRPr="00CB5F96">
        <w:rPr>
          <w:b/>
          <w:bCs/>
        </w:rPr>
        <w:t>Desenvolvimento</w:t>
      </w:r>
      <w:proofErr w:type="spellEnd"/>
    </w:p>
    <w:p w14:paraId="1A96A105" w14:textId="77777777" w:rsidR="00841B97" w:rsidRPr="00CB5F96" w:rsidRDefault="00841B97" w:rsidP="00841B97">
      <w:r w:rsidRPr="00CB5F96">
        <w:t xml:space="preserve">Como </w:t>
      </w:r>
      <w:proofErr w:type="spellStart"/>
      <w:r w:rsidRPr="00CB5F96">
        <w:t>consequência</w:t>
      </w:r>
      <w:proofErr w:type="spellEnd"/>
      <w:r w:rsidRPr="00CB5F96">
        <w:t xml:space="preserve"> </w:t>
      </w:r>
      <w:proofErr w:type="spellStart"/>
      <w:r w:rsidRPr="00CB5F96">
        <w:t>direta</w:t>
      </w:r>
      <w:proofErr w:type="spellEnd"/>
      <w:r w:rsidRPr="00CB5F96">
        <w:t xml:space="preserve"> das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mencionadas</w:t>
      </w:r>
      <w:proofErr w:type="spellEnd"/>
      <w:r w:rsidRPr="00CB5F96">
        <w:t xml:space="preserve">, a </w:t>
      </w:r>
      <w:proofErr w:type="spellStart"/>
      <w:r w:rsidRPr="00CB5F96">
        <w:t>maior</w:t>
      </w:r>
      <w:proofErr w:type="spellEnd"/>
      <w:r w:rsidRPr="00CB5F96">
        <w:t xml:space="preserve"> </w:t>
      </w:r>
      <w:proofErr w:type="spellStart"/>
      <w:r w:rsidRPr="00CB5F96">
        <w:t>parte</w:t>
      </w:r>
      <w:proofErr w:type="spellEnd"/>
      <w:r w:rsidRPr="00CB5F96">
        <w:t xml:space="preserve"> do tempo de </w:t>
      </w:r>
      <w:proofErr w:type="spellStart"/>
      <w:r w:rsidRPr="00CB5F96">
        <w:t>desenvolvimento</w:t>
      </w:r>
      <w:proofErr w:type="spellEnd"/>
      <w:r w:rsidRPr="00CB5F96">
        <w:t xml:space="preserve"> </w:t>
      </w:r>
      <w:proofErr w:type="spellStart"/>
      <w:r w:rsidRPr="00CB5F96">
        <w:t>não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dedicada</w:t>
      </w:r>
      <w:proofErr w:type="spellEnd"/>
      <w:r w:rsidRPr="00CB5F96">
        <w:t xml:space="preserve"> à </w:t>
      </w:r>
      <w:proofErr w:type="spellStart"/>
      <w:r w:rsidRPr="00CB5F96">
        <w:t>implementação</w:t>
      </w:r>
      <w:proofErr w:type="spellEnd"/>
      <w:r w:rsidRPr="00CB5F96">
        <w:t xml:space="preserve"> de </w:t>
      </w:r>
      <w:proofErr w:type="spellStart"/>
      <w:r w:rsidRPr="00CB5F96">
        <w:t>novas</w:t>
      </w:r>
      <w:proofErr w:type="spellEnd"/>
      <w:r w:rsidRPr="00CB5F96">
        <w:t xml:space="preserve">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ou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refinamento</w:t>
      </w:r>
      <w:proofErr w:type="spellEnd"/>
      <w:r w:rsidRPr="00CB5F96">
        <w:t xml:space="preserve"> da </w:t>
      </w:r>
      <w:proofErr w:type="spellStart"/>
      <w:r w:rsidRPr="00CB5F96">
        <w:t>lógica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mas sim à </w:t>
      </w:r>
      <w:proofErr w:type="spellStart"/>
      <w:r w:rsidRPr="00CB5F96">
        <w:t>configuração</w:t>
      </w:r>
      <w:proofErr w:type="spellEnd"/>
      <w:r w:rsidRPr="00CB5F96">
        <w:t xml:space="preserve"> do </w:t>
      </w:r>
      <w:proofErr w:type="spellStart"/>
      <w:r w:rsidRPr="00CB5F96">
        <w:t>ambiente</w:t>
      </w:r>
      <w:proofErr w:type="spellEnd"/>
      <w:r w:rsidRPr="00CB5F96">
        <w:t xml:space="preserve"> de build </w:t>
      </w:r>
      <w:proofErr w:type="gramStart"/>
      <w:r w:rsidRPr="00CB5F96">
        <w:t>para Android</w:t>
      </w:r>
      <w:proofErr w:type="gramEnd"/>
      <w:r w:rsidRPr="00CB5F96">
        <w:t xml:space="preserve">, à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específicos</w:t>
      </w:r>
      <w:proofErr w:type="spellEnd"/>
      <w:r w:rsidRPr="00CB5F96">
        <w:t xml:space="preserve"> da </w:t>
      </w:r>
      <w:proofErr w:type="spellStart"/>
      <w:r w:rsidRPr="00CB5F96">
        <w:t>plataforma</w:t>
      </w:r>
      <w:proofErr w:type="spellEnd"/>
      <w:r w:rsidRPr="00CB5F96">
        <w:t xml:space="preserve"> e à </w:t>
      </w:r>
      <w:proofErr w:type="spellStart"/>
      <w:r w:rsidRPr="00CB5F96">
        <w:t>busca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soluções</w:t>
      </w:r>
      <w:proofErr w:type="spellEnd"/>
      <w:r w:rsidRPr="00CB5F96">
        <w:t xml:space="preserve"> para as </w:t>
      </w:r>
      <w:proofErr w:type="spellStart"/>
      <w:r w:rsidRPr="00CB5F96">
        <w:t>incompatibilidades</w:t>
      </w:r>
      <w:proofErr w:type="spellEnd"/>
      <w:r w:rsidRPr="00CB5F96">
        <w:t xml:space="preserve"> </w:t>
      </w:r>
      <w:proofErr w:type="spellStart"/>
      <w:r w:rsidRPr="00CB5F96">
        <w:t>encontradas</w:t>
      </w:r>
      <w:proofErr w:type="spellEnd"/>
      <w:r w:rsidRPr="00CB5F96">
        <w:t xml:space="preserve">. Isso </w:t>
      </w:r>
      <w:proofErr w:type="spellStart"/>
      <w:r w:rsidRPr="00CB5F96">
        <w:t>representou</w:t>
      </w:r>
      <w:proofErr w:type="spellEnd"/>
      <w:r w:rsidRPr="00CB5F96">
        <w:t xml:space="preserve"> um </w:t>
      </w:r>
      <w:proofErr w:type="spellStart"/>
      <w:r w:rsidRPr="00CB5F96">
        <w:t>desvio</w:t>
      </w:r>
      <w:proofErr w:type="spellEnd"/>
      <w:r w:rsidRPr="00CB5F96">
        <w:t xml:space="preserve"> </w:t>
      </w:r>
      <w:proofErr w:type="spellStart"/>
      <w:r w:rsidRPr="00CB5F96">
        <w:t>significativo</w:t>
      </w:r>
      <w:proofErr w:type="spellEnd"/>
      <w:r w:rsidRPr="00CB5F96">
        <w:t xml:space="preserve"> do </w:t>
      </w:r>
      <w:proofErr w:type="spellStart"/>
      <w:r w:rsidRPr="00CB5F96">
        <w:t>planejamento</w:t>
      </w:r>
      <w:proofErr w:type="spellEnd"/>
      <w:r w:rsidRPr="00CB5F96">
        <w:t xml:space="preserve"> </w:t>
      </w:r>
      <w:proofErr w:type="spellStart"/>
      <w:r w:rsidRPr="00CB5F96">
        <w:t>inicial</w:t>
      </w:r>
      <w:proofErr w:type="spellEnd"/>
      <w:r w:rsidRPr="00CB5F96">
        <w:t>.</w:t>
      </w:r>
    </w:p>
    <w:p w14:paraId="1FABFA1C" w14:textId="77777777" w:rsidR="00841B97" w:rsidRPr="00CB5F96" w:rsidRDefault="00841B97" w:rsidP="00841B97">
      <w:pPr>
        <w:rPr>
          <w:b/>
          <w:bCs/>
        </w:rPr>
      </w:pPr>
      <w:r w:rsidRPr="00CB5F96">
        <w:rPr>
          <w:b/>
          <w:bCs/>
        </w:rPr>
        <w:t xml:space="preserve">4. </w:t>
      </w:r>
      <w:proofErr w:type="spellStart"/>
      <w:r w:rsidRPr="00CB5F96">
        <w:rPr>
          <w:b/>
          <w:bCs/>
        </w:rPr>
        <w:t>Conclusão</w:t>
      </w:r>
      <w:proofErr w:type="spellEnd"/>
    </w:p>
    <w:p w14:paraId="23A6CDFA" w14:textId="77777777" w:rsidR="00841B97" w:rsidRPr="00CB5F96" w:rsidRDefault="00841B97" w:rsidP="00841B97">
      <w:r w:rsidRPr="00CB5F96">
        <w:t xml:space="preserve">O </w:t>
      </w:r>
      <w:proofErr w:type="spellStart"/>
      <w:r w:rsidRPr="00CB5F96">
        <w:t>desenvolvimento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 da </w:t>
      </w:r>
      <w:proofErr w:type="spellStart"/>
      <w:r w:rsidRPr="00CB5F96">
        <w:t>cobrinha</w:t>
      </w:r>
      <w:proofErr w:type="spellEnd"/>
      <w:r w:rsidRPr="00CB5F96">
        <w:t xml:space="preserve"> </w:t>
      </w:r>
      <w:proofErr w:type="spellStart"/>
      <w:r w:rsidRPr="00CB5F96">
        <w:t>utilizando</w:t>
      </w:r>
      <w:proofErr w:type="spellEnd"/>
      <w:r w:rsidRPr="00CB5F96">
        <w:t xml:space="preserve"> Ionic e Angular </w:t>
      </w:r>
      <w:proofErr w:type="spellStart"/>
      <w:r w:rsidRPr="00CB5F96">
        <w:t>proporcionou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de </w:t>
      </w:r>
      <w:proofErr w:type="spellStart"/>
      <w:r w:rsidRPr="00CB5F96">
        <w:t>aprendizado</w:t>
      </w:r>
      <w:proofErr w:type="spellEnd"/>
      <w:r w:rsidRPr="00CB5F96">
        <w:t xml:space="preserve"> </w:t>
      </w:r>
      <w:proofErr w:type="spellStart"/>
      <w:r w:rsidRPr="00CB5F96">
        <w:t>prática</w:t>
      </w:r>
      <w:proofErr w:type="spellEnd"/>
      <w:r w:rsidRPr="00CB5F96">
        <w:t xml:space="preserve"> e </w:t>
      </w:r>
      <w:proofErr w:type="spellStart"/>
      <w:r w:rsidRPr="00CB5F96">
        <w:t>desafiadora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conseguiu</w:t>
      </w:r>
      <w:proofErr w:type="spellEnd"/>
      <w:r w:rsidRPr="00CB5F96">
        <w:t xml:space="preserve"> </w:t>
      </w:r>
      <w:proofErr w:type="spellStart"/>
      <w:r w:rsidRPr="00CB5F96">
        <w:t>adaptar</w:t>
      </w:r>
      <w:proofErr w:type="spellEnd"/>
      <w:r w:rsidRPr="00CB5F96">
        <w:t xml:space="preserve"> e </w:t>
      </w:r>
      <w:proofErr w:type="spellStart"/>
      <w:r w:rsidRPr="00CB5F96">
        <w:t>implementar</w:t>
      </w:r>
      <w:proofErr w:type="spellEnd"/>
      <w:r w:rsidRPr="00CB5F96">
        <w:t xml:space="preserve"> o </w:t>
      </w:r>
      <w:proofErr w:type="spellStart"/>
      <w:r w:rsidRPr="00CB5F96">
        <w:t>código</w:t>
      </w:r>
      <w:proofErr w:type="spellEnd"/>
      <w:r w:rsidRPr="00CB5F96">
        <w:t xml:space="preserve"> base </w:t>
      </w:r>
      <w:proofErr w:type="spellStart"/>
      <w:r w:rsidRPr="00CB5F96">
        <w:t>fornecido</w:t>
      </w:r>
      <w:proofErr w:type="spellEnd"/>
      <w:r w:rsidRPr="00CB5F96">
        <w:t xml:space="preserve">, </w:t>
      </w:r>
      <w:proofErr w:type="spellStart"/>
      <w:r w:rsidRPr="00CB5F96">
        <w:t>resultando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um </w:t>
      </w:r>
      <w:proofErr w:type="spellStart"/>
      <w:r w:rsidRPr="00CB5F96">
        <w:t>jogo</w:t>
      </w:r>
      <w:proofErr w:type="spellEnd"/>
      <w:r w:rsidRPr="00CB5F96">
        <w:t xml:space="preserve"> mobile com as </w:t>
      </w:r>
      <w:proofErr w:type="spellStart"/>
      <w:r w:rsidRPr="00CB5F96">
        <w:t>funcionalidades</w:t>
      </w:r>
      <w:proofErr w:type="spellEnd"/>
      <w:r w:rsidRPr="00CB5F96">
        <w:t xml:space="preserve"> </w:t>
      </w:r>
      <w:proofErr w:type="spellStart"/>
      <w:r w:rsidRPr="00CB5F96">
        <w:t>essenciais</w:t>
      </w:r>
      <w:proofErr w:type="spellEnd"/>
      <w:r w:rsidRPr="00CB5F96">
        <w:t xml:space="preserve">, </w:t>
      </w:r>
      <w:proofErr w:type="spellStart"/>
      <w:r w:rsidRPr="00CB5F96">
        <w:t>incluindo</w:t>
      </w:r>
      <w:proofErr w:type="spellEnd"/>
      <w:r w:rsidRPr="00CB5F96">
        <w:t xml:space="preserve"> </w:t>
      </w:r>
      <w:proofErr w:type="spellStart"/>
      <w:r w:rsidRPr="00CB5F96">
        <w:t>controles</w:t>
      </w:r>
      <w:proofErr w:type="spellEnd"/>
      <w:r w:rsidRPr="00CB5F96">
        <w:t xml:space="preserve"> </w:t>
      </w:r>
      <w:proofErr w:type="spellStart"/>
      <w:r w:rsidRPr="00CB5F96">
        <w:t>por</w:t>
      </w:r>
      <w:proofErr w:type="spellEnd"/>
      <w:r w:rsidRPr="00CB5F96">
        <w:t xml:space="preserve"> </w:t>
      </w:r>
      <w:proofErr w:type="spellStart"/>
      <w:r w:rsidRPr="00CB5F96">
        <w:t>gestos</w:t>
      </w:r>
      <w:proofErr w:type="spellEnd"/>
      <w:r w:rsidRPr="00CB5F96">
        <w:t xml:space="preserve">, </w:t>
      </w:r>
      <w:proofErr w:type="spellStart"/>
      <w:r w:rsidRPr="00CB5F96">
        <w:t>sistema</w:t>
      </w:r>
      <w:proofErr w:type="spellEnd"/>
      <w:r w:rsidRPr="00CB5F96">
        <w:t xml:space="preserve"> de </w:t>
      </w:r>
      <w:proofErr w:type="spellStart"/>
      <w:r w:rsidRPr="00CB5F96">
        <w:t>pontuação</w:t>
      </w:r>
      <w:proofErr w:type="spellEnd"/>
      <w:r w:rsidRPr="00CB5F96">
        <w:t xml:space="preserve">, </w:t>
      </w:r>
      <w:proofErr w:type="spellStart"/>
      <w:r w:rsidRPr="00CB5F96">
        <w:lastRenderedPageBreak/>
        <w:t>configurações</w:t>
      </w:r>
      <w:proofErr w:type="spellEnd"/>
      <w:r w:rsidRPr="00CB5F96">
        <w:t xml:space="preserve"> </w:t>
      </w:r>
      <w:proofErr w:type="spellStart"/>
      <w:r w:rsidRPr="00CB5F96">
        <w:t>personalizáveis</w:t>
      </w:r>
      <w:proofErr w:type="spellEnd"/>
      <w:r w:rsidRPr="00CB5F96">
        <w:t xml:space="preserve">, feedback audiovisual e </w:t>
      </w:r>
      <w:proofErr w:type="spellStart"/>
      <w:r w:rsidRPr="00CB5F96">
        <w:t>tátil</w:t>
      </w:r>
      <w:proofErr w:type="spellEnd"/>
      <w:r w:rsidRPr="00CB5F96">
        <w:t xml:space="preserve">, e </w:t>
      </w:r>
      <w:proofErr w:type="spellStart"/>
      <w:r w:rsidRPr="00CB5F96">
        <w:t>integração</w:t>
      </w:r>
      <w:proofErr w:type="spellEnd"/>
      <w:r w:rsidRPr="00CB5F96">
        <w:t xml:space="preserve"> com </w:t>
      </w:r>
      <w:proofErr w:type="spellStart"/>
      <w:r w:rsidRPr="00CB5F96">
        <w:t>anúncios</w:t>
      </w:r>
      <w:proofErr w:type="spellEnd"/>
      <w:r w:rsidRPr="00CB5F96">
        <w:t xml:space="preserve"> </w:t>
      </w:r>
      <w:proofErr w:type="spellStart"/>
      <w:r w:rsidRPr="00CB5F96">
        <w:t>AdMob</w:t>
      </w:r>
      <w:proofErr w:type="spellEnd"/>
      <w:r w:rsidRPr="00CB5F96">
        <w:t>.</w:t>
      </w:r>
    </w:p>
    <w:p w14:paraId="5138C670" w14:textId="77777777" w:rsidR="00841B97" w:rsidRPr="00CB5F96" w:rsidRDefault="00841B97" w:rsidP="00841B97">
      <w:r w:rsidRPr="00CB5F96">
        <w:t xml:space="preserve">No </w:t>
      </w:r>
      <w:proofErr w:type="spellStart"/>
      <w:r w:rsidRPr="00CB5F96">
        <w:t>entanto</w:t>
      </w:r>
      <w:proofErr w:type="spellEnd"/>
      <w:r w:rsidRPr="00CB5F96">
        <w:t xml:space="preserve">, o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foi</w:t>
      </w:r>
      <w:proofErr w:type="spellEnd"/>
      <w:r w:rsidRPr="00CB5F96">
        <w:t xml:space="preserve"> </w:t>
      </w:r>
      <w:proofErr w:type="spellStart"/>
      <w:r w:rsidRPr="00CB5F96">
        <w:t>intensamente</w:t>
      </w:r>
      <w:proofErr w:type="spellEnd"/>
      <w:r w:rsidRPr="00CB5F96">
        <w:t xml:space="preserve"> </w:t>
      </w:r>
      <w:proofErr w:type="spellStart"/>
      <w:r w:rsidRPr="00CB5F96">
        <w:t>marcado</w:t>
      </w:r>
      <w:proofErr w:type="spellEnd"/>
      <w:r w:rsidRPr="00CB5F96">
        <w:t xml:space="preserve"> </w:t>
      </w:r>
      <w:proofErr w:type="spellStart"/>
      <w:r w:rsidRPr="00CB5F96">
        <w:t>pelas</w:t>
      </w:r>
      <w:proofErr w:type="spellEnd"/>
      <w:r w:rsidRPr="00CB5F96">
        <w:t xml:space="preserve"> </w:t>
      </w:r>
      <w:proofErr w:type="spellStart"/>
      <w:r w:rsidRPr="00CB5F96">
        <w:t>dificuldades</w:t>
      </w:r>
      <w:proofErr w:type="spellEnd"/>
      <w:r w:rsidRPr="00CB5F96">
        <w:t xml:space="preserve"> </w:t>
      </w:r>
      <w:proofErr w:type="spellStart"/>
      <w:r w:rsidRPr="00CB5F96">
        <w:t>técnicas</w:t>
      </w:r>
      <w:proofErr w:type="spellEnd"/>
      <w:r w:rsidRPr="00CB5F96">
        <w:t xml:space="preserve"> </w:t>
      </w:r>
      <w:proofErr w:type="spellStart"/>
      <w:r w:rsidRPr="00CB5F96">
        <w:t>relacionadas</w:t>
      </w:r>
      <w:proofErr w:type="spellEnd"/>
      <w:r w:rsidRPr="00CB5F96">
        <w:t xml:space="preserve"> </w:t>
      </w:r>
      <w:proofErr w:type="spellStart"/>
      <w:r w:rsidRPr="00CB5F96">
        <w:t>ao</w:t>
      </w:r>
      <w:proofErr w:type="spellEnd"/>
      <w:r w:rsidRPr="00CB5F96">
        <w:t xml:space="preserve"> </w:t>
      </w:r>
      <w:proofErr w:type="spellStart"/>
      <w:r w:rsidRPr="00CB5F96">
        <w:t>uso</w:t>
      </w:r>
      <w:proofErr w:type="spellEnd"/>
      <w:r w:rsidRPr="00CB5F96">
        <w:t xml:space="preserve"> do Android Studio e, </w:t>
      </w:r>
      <w:proofErr w:type="spellStart"/>
      <w:r w:rsidRPr="00CB5F96">
        <w:t>principalmente</w:t>
      </w:r>
      <w:proofErr w:type="spellEnd"/>
      <w:r w:rsidRPr="00CB5F96">
        <w:t xml:space="preserve">, </w:t>
      </w:r>
      <w:proofErr w:type="spellStart"/>
      <w:r w:rsidRPr="00CB5F96">
        <w:t>aos</w:t>
      </w:r>
      <w:proofErr w:type="spellEnd"/>
      <w:r w:rsidRPr="00CB5F96">
        <w:t xml:space="preserve"> </w:t>
      </w:r>
      <w:proofErr w:type="spellStart"/>
      <w:r w:rsidRPr="00CB5F96">
        <w:t>desafios</w:t>
      </w:r>
      <w:proofErr w:type="spellEnd"/>
      <w:r w:rsidRPr="00CB5F96">
        <w:t xml:space="preserve"> de </w:t>
      </w:r>
      <w:proofErr w:type="spellStart"/>
      <w:r w:rsidRPr="00CB5F96">
        <w:t>compatibilidade</w:t>
      </w:r>
      <w:proofErr w:type="spellEnd"/>
      <w:r w:rsidRPr="00CB5F96">
        <w:t xml:space="preserve"> e </w:t>
      </w:r>
      <w:proofErr w:type="spellStart"/>
      <w:r w:rsidRPr="00CB5F96">
        <w:t>execução</w:t>
      </w:r>
      <w:proofErr w:type="spellEnd"/>
      <w:r w:rsidRPr="00CB5F96">
        <w:t xml:space="preserve"> do </w:t>
      </w:r>
      <w:proofErr w:type="spellStart"/>
      <w:r w:rsidRPr="00CB5F96">
        <w:t>aplicativo</w:t>
      </w:r>
      <w:proofErr w:type="spellEnd"/>
      <w:r w:rsidRPr="00CB5F96">
        <w:t xml:space="preserve">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dispositivos</w:t>
      </w:r>
      <w:proofErr w:type="spellEnd"/>
      <w:r w:rsidRPr="00CB5F96">
        <w:t xml:space="preserve"> </w:t>
      </w:r>
      <w:proofErr w:type="spellStart"/>
      <w:r w:rsidRPr="00CB5F96">
        <w:t>móveis</w:t>
      </w:r>
      <w:proofErr w:type="spellEnd"/>
      <w:r w:rsidRPr="00CB5F96">
        <w:t xml:space="preserve"> Android.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alta</w:t>
      </w:r>
      <w:proofErr w:type="spellEnd"/>
      <w:r w:rsidRPr="00CB5F96">
        <w:t xml:space="preserve"> </w:t>
      </w:r>
      <w:proofErr w:type="spellStart"/>
      <w:r w:rsidRPr="00CB5F96">
        <w:t>demanda</w:t>
      </w:r>
      <w:proofErr w:type="spellEnd"/>
      <w:r w:rsidRPr="00CB5F96">
        <w:t xml:space="preserve"> de </w:t>
      </w:r>
      <w:proofErr w:type="spellStart"/>
      <w:r w:rsidRPr="00CB5F96">
        <w:t>recursos</w:t>
      </w:r>
      <w:proofErr w:type="spellEnd"/>
      <w:r w:rsidRPr="00CB5F96">
        <w:t xml:space="preserve"> do Android Studio e </w:t>
      </w:r>
      <w:proofErr w:type="spellStart"/>
      <w:r w:rsidRPr="00CB5F96">
        <w:t>os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como</w:t>
      </w:r>
      <w:proofErr w:type="spellEnd"/>
      <w:r w:rsidRPr="00CB5F96">
        <w:t xml:space="preserve"> a "</w:t>
      </w:r>
      <w:proofErr w:type="spellStart"/>
      <w:r w:rsidRPr="00CB5F96">
        <w:t>tela</w:t>
      </w:r>
      <w:proofErr w:type="spellEnd"/>
      <w:r w:rsidRPr="00CB5F96">
        <w:t xml:space="preserve"> </w:t>
      </w:r>
      <w:proofErr w:type="spellStart"/>
      <w:r w:rsidRPr="00CB5F96">
        <w:t>cinza</w:t>
      </w:r>
      <w:proofErr w:type="spellEnd"/>
      <w:r w:rsidRPr="00CB5F96">
        <w:t xml:space="preserve">" </w:t>
      </w:r>
      <w:proofErr w:type="spellStart"/>
      <w:r w:rsidRPr="00CB5F96">
        <w:t>consumiram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parcela</w:t>
      </w:r>
      <w:proofErr w:type="spellEnd"/>
      <w:r w:rsidRPr="00CB5F96">
        <w:t xml:space="preserve"> </w:t>
      </w:r>
      <w:proofErr w:type="spellStart"/>
      <w:r w:rsidRPr="00CB5F96">
        <w:t>substancial</w:t>
      </w:r>
      <w:proofErr w:type="spellEnd"/>
      <w:r w:rsidRPr="00CB5F96">
        <w:t xml:space="preserve"> do tempo e </w:t>
      </w:r>
      <w:proofErr w:type="spellStart"/>
      <w:r w:rsidRPr="00CB5F96">
        <w:t>esforço</w:t>
      </w:r>
      <w:proofErr w:type="spellEnd"/>
      <w:r w:rsidRPr="00CB5F96">
        <w:t xml:space="preserve"> da equipe, </w:t>
      </w:r>
      <w:proofErr w:type="spellStart"/>
      <w:r w:rsidRPr="00CB5F96">
        <w:t>levando</w:t>
      </w:r>
      <w:proofErr w:type="spellEnd"/>
      <w:r w:rsidRPr="00CB5F96">
        <w:t xml:space="preserve"> </w:t>
      </w:r>
      <w:proofErr w:type="gramStart"/>
      <w:r w:rsidRPr="00CB5F96">
        <w:t>a</w:t>
      </w:r>
      <w:proofErr w:type="gramEnd"/>
      <w:r w:rsidRPr="00CB5F96">
        <w:t xml:space="preserve"> um </w:t>
      </w:r>
      <w:proofErr w:type="spellStart"/>
      <w:r w:rsidRPr="00CB5F96">
        <w:t>projeto</w:t>
      </w:r>
      <w:proofErr w:type="spellEnd"/>
      <w:r w:rsidRPr="00CB5F96">
        <w:t xml:space="preserve">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pesado</w:t>
      </w:r>
      <w:proofErr w:type="spellEnd"/>
      <w:r w:rsidRPr="00CB5F96">
        <w:t xml:space="preserve"> e com </w:t>
      </w:r>
      <w:proofErr w:type="spellStart"/>
      <w:r w:rsidRPr="00CB5F96">
        <w:t>mais</w:t>
      </w:r>
      <w:proofErr w:type="spellEnd"/>
      <w:r w:rsidRPr="00CB5F96">
        <w:t xml:space="preserve"> </w:t>
      </w:r>
      <w:proofErr w:type="spellStart"/>
      <w:r w:rsidRPr="00CB5F96">
        <w:t>linhas</w:t>
      </w:r>
      <w:proofErr w:type="spellEnd"/>
      <w:r w:rsidRPr="00CB5F96">
        <w:t xml:space="preserve"> de </w:t>
      </w:r>
      <w:proofErr w:type="spellStart"/>
      <w:r w:rsidRPr="00CB5F96">
        <w:t>código</w:t>
      </w:r>
      <w:proofErr w:type="spellEnd"/>
      <w:r w:rsidRPr="00CB5F96">
        <w:t xml:space="preserve"> do que </w:t>
      </w:r>
      <w:proofErr w:type="spellStart"/>
      <w:r w:rsidRPr="00CB5F96">
        <w:t>o</w:t>
      </w:r>
      <w:proofErr w:type="spellEnd"/>
      <w:r w:rsidRPr="00CB5F96">
        <w:t xml:space="preserve"> </w:t>
      </w:r>
      <w:proofErr w:type="spellStart"/>
      <w:r w:rsidRPr="00CB5F96">
        <w:t>idealizado</w:t>
      </w:r>
      <w:proofErr w:type="spellEnd"/>
      <w:r w:rsidRPr="00CB5F96">
        <w:t xml:space="preserve"> </w:t>
      </w:r>
      <w:proofErr w:type="spellStart"/>
      <w:r w:rsidRPr="00CB5F96">
        <w:t>inicialmente</w:t>
      </w:r>
      <w:proofErr w:type="spellEnd"/>
      <w:r w:rsidRPr="00CB5F96">
        <w:t>.</w:t>
      </w:r>
    </w:p>
    <w:p w14:paraId="0A218FA2" w14:textId="77777777" w:rsidR="00841B97" w:rsidRPr="00CB5F96" w:rsidRDefault="00841B97" w:rsidP="00841B97">
      <w:proofErr w:type="spellStart"/>
      <w:r w:rsidRPr="00CB5F96">
        <w:t>Apesar</w:t>
      </w:r>
      <w:proofErr w:type="spellEnd"/>
      <w:r w:rsidRPr="00CB5F96">
        <w:t xml:space="preserve"> dos </w:t>
      </w:r>
      <w:proofErr w:type="spellStart"/>
      <w:r w:rsidRPr="00CB5F96">
        <w:t>obstáculos</w:t>
      </w:r>
      <w:proofErr w:type="spellEnd"/>
      <w:r w:rsidRPr="00CB5F96">
        <w:t xml:space="preserve">, </w:t>
      </w:r>
      <w:proofErr w:type="gramStart"/>
      <w:r w:rsidRPr="00CB5F96">
        <w:t>a</w:t>
      </w:r>
      <w:proofErr w:type="gramEnd"/>
      <w:r w:rsidRPr="00CB5F96">
        <w:t xml:space="preserve"> equipe </w:t>
      </w:r>
      <w:proofErr w:type="spellStart"/>
      <w:r w:rsidRPr="00CB5F96">
        <w:t>demonstrou</w:t>
      </w:r>
      <w:proofErr w:type="spellEnd"/>
      <w:r w:rsidRPr="00CB5F96">
        <w:t xml:space="preserve"> </w:t>
      </w:r>
      <w:proofErr w:type="spellStart"/>
      <w:r w:rsidRPr="00CB5F96">
        <w:t>resiliência</w:t>
      </w:r>
      <w:proofErr w:type="spellEnd"/>
      <w:r w:rsidRPr="00CB5F96">
        <w:t xml:space="preserve"> e </w:t>
      </w:r>
      <w:proofErr w:type="spellStart"/>
      <w:r w:rsidRPr="00CB5F96">
        <w:t>capacidade</w:t>
      </w:r>
      <w:proofErr w:type="spellEnd"/>
      <w:r w:rsidRPr="00CB5F96">
        <w:t xml:space="preserve"> de </w:t>
      </w:r>
      <w:proofErr w:type="spellStart"/>
      <w:r w:rsidRPr="00CB5F96">
        <w:t>solucionar</w:t>
      </w:r>
      <w:proofErr w:type="spellEnd"/>
      <w:r w:rsidRPr="00CB5F96">
        <w:t xml:space="preserve"> </w:t>
      </w:r>
      <w:proofErr w:type="spellStart"/>
      <w:r w:rsidRPr="00CB5F96">
        <w:t>problemas</w:t>
      </w:r>
      <w:proofErr w:type="spellEnd"/>
      <w:r w:rsidRPr="00CB5F96">
        <w:t xml:space="preserve"> </w:t>
      </w:r>
      <w:proofErr w:type="spellStart"/>
      <w:r w:rsidRPr="00CB5F96">
        <w:t>complexos</w:t>
      </w:r>
      <w:proofErr w:type="spellEnd"/>
      <w:r w:rsidRPr="00CB5F96">
        <w:t xml:space="preserve">. </w:t>
      </w:r>
      <w:proofErr w:type="gramStart"/>
      <w:r w:rsidRPr="00CB5F96">
        <w:t>A</w:t>
      </w:r>
      <w:proofErr w:type="gramEnd"/>
      <w:r w:rsidRPr="00CB5F96">
        <w:t xml:space="preserve"> </w:t>
      </w:r>
      <w:proofErr w:type="spellStart"/>
      <w:r w:rsidRPr="00CB5F96">
        <w:t>experiência</w:t>
      </w:r>
      <w:proofErr w:type="spellEnd"/>
      <w:r w:rsidRPr="00CB5F96">
        <w:t xml:space="preserve"> </w:t>
      </w:r>
      <w:proofErr w:type="spellStart"/>
      <w:r w:rsidRPr="00CB5F96">
        <w:t>adquirida</w:t>
      </w:r>
      <w:proofErr w:type="spellEnd"/>
      <w:r w:rsidRPr="00CB5F96">
        <w:t xml:space="preserve"> no </w:t>
      </w:r>
      <w:proofErr w:type="spellStart"/>
      <w:r w:rsidRPr="00CB5F96">
        <w:t>processo</w:t>
      </w:r>
      <w:proofErr w:type="spellEnd"/>
      <w:r w:rsidRPr="00CB5F96">
        <w:t xml:space="preserve"> de </w:t>
      </w:r>
      <w:proofErr w:type="spellStart"/>
      <w:r w:rsidRPr="00CB5F96">
        <w:t>depuração</w:t>
      </w:r>
      <w:proofErr w:type="spellEnd"/>
      <w:r w:rsidRPr="00CB5F96">
        <w:t xml:space="preserve"> de </w:t>
      </w:r>
      <w:proofErr w:type="spellStart"/>
      <w:r w:rsidRPr="00CB5F96">
        <w:t>aplicações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configuração</w:t>
      </w:r>
      <w:proofErr w:type="spellEnd"/>
      <w:r w:rsidRPr="00CB5F96">
        <w:t xml:space="preserve"> de ambientes de </w:t>
      </w:r>
      <w:proofErr w:type="spellStart"/>
      <w:r w:rsidRPr="00CB5F96">
        <w:t>desenvolvimento</w:t>
      </w:r>
      <w:proofErr w:type="spellEnd"/>
      <w:r w:rsidRPr="00CB5F96">
        <w:t xml:space="preserve"> mobile e </w:t>
      </w:r>
      <w:proofErr w:type="spellStart"/>
      <w:r w:rsidRPr="00CB5F96">
        <w:t>na</w:t>
      </w:r>
      <w:proofErr w:type="spellEnd"/>
      <w:r w:rsidRPr="00CB5F96">
        <w:t xml:space="preserve"> </w:t>
      </w:r>
      <w:proofErr w:type="spellStart"/>
      <w:r w:rsidRPr="00CB5F96">
        <w:t>lida</w:t>
      </w:r>
      <w:proofErr w:type="spellEnd"/>
      <w:r w:rsidRPr="00CB5F96">
        <w:t xml:space="preserve"> com </w:t>
      </w:r>
      <w:proofErr w:type="spellStart"/>
      <w:r w:rsidRPr="00CB5F96">
        <w:t>incompatibilidades</w:t>
      </w:r>
      <w:proofErr w:type="spellEnd"/>
      <w:r w:rsidRPr="00CB5F96">
        <w:t xml:space="preserve"> de frameworks é de </w:t>
      </w:r>
      <w:proofErr w:type="spellStart"/>
      <w:r w:rsidRPr="00CB5F96">
        <w:t>grande</w:t>
      </w:r>
      <w:proofErr w:type="spellEnd"/>
      <w:r w:rsidRPr="00CB5F96">
        <w:t xml:space="preserve"> </w:t>
      </w:r>
      <w:proofErr w:type="spellStart"/>
      <w:r w:rsidRPr="00CB5F96">
        <w:t>valia</w:t>
      </w:r>
      <w:proofErr w:type="spellEnd"/>
      <w:r w:rsidRPr="00CB5F96">
        <w:t xml:space="preserve"> para </w:t>
      </w:r>
      <w:proofErr w:type="spellStart"/>
      <w:r w:rsidRPr="00CB5F96">
        <w:t>futuros</w:t>
      </w:r>
      <w:proofErr w:type="spellEnd"/>
      <w:r w:rsidRPr="00CB5F96">
        <w:t xml:space="preserve"> </w:t>
      </w:r>
      <w:proofErr w:type="spellStart"/>
      <w:r w:rsidRPr="00CB5F96">
        <w:t>projetos</w:t>
      </w:r>
      <w:proofErr w:type="spellEnd"/>
      <w:r w:rsidRPr="00CB5F96">
        <w:t xml:space="preserve">. O </w:t>
      </w:r>
      <w:proofErr w:type="spellStart"/>
      <w:r w:rsidRPr="00CB5F96">
        <w:t>projeto</w:t>
      </w:r>
      <w:proofErr w:type="spellEnd"/>
      <w:r w:rsidRPr="00CB5F96">
        <w:t xml:space="preserve">, </w:t>
      </w:r>
      <w:proofErr w:type="spellStart"/>
      <w:r w:rsidRPr="00CB5F96">
        <w:t>embora</w:t>
      </w:r>
      <w:proofErr w:type="spellEnd"/>
      <w:r w:rsidRPr="00CB5F96">
        <w:t xml:space="preserve"> com </w:t>
      </w:r>
      <w:proofErr w:type="spellStart"/>
      <w:r w:rsidRPr="00CB5F96">
        <w:t>percalços</w:t>
      </w:r>
      <w:proofErr w:type="spellEnd"/>
      <w:r w:rsidRPr="00CB5F96">
        <w:t xml:space="preserve">, </w:t>
      </w:r>
      <w:proofErr w:type="spellStart"/>
      <w:r w:rsidRPr="00CB5F96">
        <w:t>atingiu</w:t>
      </w:r>
      <w:proofErr w:type="spellEnd"/>
      <w:r w:rsidRPr="00CB5F96">
        <w:t xml:space="preserve"> o </w:t>
      </w:r>
      <w:proofErr w:type="spellStart"/>
      <w:r w:rsidRPr="00CB5F96">
        <w:t>objetivo</w:t>
      </w:r>
      <w:proofErr w:type="spellEnd"/>
      <w:r w:rsidRPr="00CB5F96">
        <w:t xml:space="preserve"> de </w:t>
      </w:r>
      <w:proofErr w:type="spellStart"/>
      <w:r w:rsidRPr="00CB5F96">
        <w:t>entregar</w:t>
      </w:r>
      <w:proofErr w:type="spellEnd"/>
      <w:r w:rsidRPr="00CB5F96">
        <w:t xml:space="preserve"> </w:t>
      </w:r>
      <w:proofErr w:type="spellStart"/>
      <w:r w:rsidRPr="00CB5F96">
        <w:t>uma</w:t>
      </w:r>
      <w:proofErr w:type="spellEnd"/>
      <w:r w:rsidRPr="00CB5F96">
        <w:t xml:space="preserve"> </w:t>
      </w:r>
      <w:proofErr w:type="spellStart"/>
      <w:r w:rsidRPr="00CB5F96">
        <w:t>versão</w:t>
      </w:r>
      <w:proofErr w:type="spellEnd"/>
      <w:r w:rsidRPr="00CB5F96">
        <w:t xml:space="preserve"> </w:t>
      </w:r>
      <w:proofErr w:type="spellStart"/>
      <w:r w:rsidRPr="00CB5F96">
        <w:t>funcional</w:t>
      </w:r>
      <w:proofErr w:type="spellEnd"/>
      <w:r w:rsidRPr="00CB5F96">
        <w:t xml:space="preserve"> do </w:t>
      </w:r>
      <w:proofErr w:type="spellStart"/>
      <w:r w:rsidRPr="00CB5F96">
        <w:t>jogo</w:t>
      </w:r>
      <w:proofErr w:type="spellEnd"/>
      <w:r w:rsidRPr="00CB5F96">
        <w:t xml:space="preserve">, </w:t>
      </w:r>
      <w:proofErr w:type="spellStart"/>
      <w:r w:rsidRPr="00CB5F96">
        <w:t>evidenciando</w:t>
      </w:r>
      <w:proofErr w:type="spellEnd"/>
      <w:r w:rsidRPr="00CB5F96">
        <w:t xml:space="preserve"> o </w:t>
      </w:r>
      <w:proofErr w:type="spellStart"/>
      <w:r w:rsidRPr="00CB5F96">
        <w:t>potencial</w:t>
      </w:r>
      <w:proofErr w:type="spellEnd"/>
      <w:r w:rsidRPr="00CB5F96">
        <w:t xml:space="preserve"> das </w:t>
      </w:r>
      <w:proofErr w:type="spellStart"/>
      <w:r w:rsidRPr="00CB5F96">
        <w:t>tecnologias</w:t>
      </w:r>
      <w:proofErr w:type="spellEnd"/>
      <w:r w:rsidRPr="00CB5F96">
        <w:t xml:space="preserve"> </w:t>
      </w:r>
      <w:proofErr w:type="spellStart"/>
      <w:r w:rsidRPr="00CB5F96">
        <w:t>híbridas</w:t>
      </w:r>
      <w:proofErr w:type="spellEnd"/>
      <w:r w:rsidRPr="00CB5F96">
        <w:t xml:space="preserve">, mas </w:t>
      </w:r>
      <w:proofErr w:type="spellStart"/>
      <w:r w:rsidRPr="00CB5F96">
        <w:t>também</w:t>
      </w:r>
      <w:proofErr w:type="spellEnd"/>
      <w:r w:rsidRPr="00CB5F96">
        <w:t xml:space="preserve"> </w:t>
      </w:r>
      <w:proofErr w:type="spellStart"/>
      <w:r w:rsidRPr="00CB5F96">
        <w:t>expondo</w:t>
      </w:r>
      <w:proofErr w:type="spellEnd"/>
      <w:r w:rsidRPr="00CB5F96">
        <w:t xml:space="preserve"> </w:t>
      </w:r>
      <w:proofErr w:type="spellStart"/>
      <w:r w:rsidRPr="00CB5F96">
        <w:t>suas</w:t>
      </w:r>
      <w:proofErr w:type="spellEnd"/>
      <w:r w:rsidRPr="00CB5F96">
        <w:t xml:space="preserve"> </w:t>
      </w:r>
      <w:proofErr w:type="spellStart"/>
      <w:r w:rsidRPr="00CB5F96">
        <w:t>complexidades</w:t>
      </w:r>
      <w:proofErr w:type="spellEnd"/>
      <w:r w:rsidRPr="00CB5F96">
        <w:t xml:space="preserve"> </w:t>
      </w:r>
      <w:proofErr w:type="spellStart"/>
      <w:r w:rsidRPr="00CB5F96">
        <w:t>inerentes</w:t>
      </w:r>
      <w:proofErr w:type="spellEnd"/>
      <w:r w:rsidRPr="00CB5F96">
        <w:t xml:space="preserve"> </w:t>
      </w:r>
      <w:proofErr w:type="spellStart"/>
      <w:r w:rsidRPr="00CB5F96">
        <w:t>quando</w:t>
      </w:r>
      <w:proofErr w:type="spellEnd"/>
      <w:r w:rsidRPr="00CB5F96">
        <w:t xml:space="preserve"> se </w:t>
      </w:r>
      <w:proofErr w:type="spellStart"/>
      <w:r w:rsidRPr="00CB5F96">
        <w:t>trata</w:t>
      </w:r>
      <w:proofErr w:type="spellEnd"/>
      <w:r w:rsidRPr="00CB5F96">
        <w:t xml:space="preserve"> do deploy e performance </w:t>
      </w:r>
      <w:proofErr w:type="spellStart"/>
      <w:r w:rsidRPr="00CB5F96">
        <w:t>em</w:t>
      </w:r>
      <w:proofErr w:type="spellEnd"/>
      <w:r w:rsidRPr="00CB5F96">
        <w:t xml:space="preserve"> </w:t>
      </w:r>
      <w:proofErr w:type="spellStart"/>
      <w:r w:rsidRPr="00CB5F96">
        <w:t>plataformas</w:t>
      </w:r>
      <w:proofErr w:type="spellEnd"/>
      <w:r w:rsidRPr="00CB5F96">
        <w:t xml:space="preserve"> </w:t>
      </w:r>
      <w:proofErr w:type="spellStart"/>
      <w:r w:rsidRPr="00CB5F96">
        <w:t>nativas</w:t>
      </w:r>
      <w:proofErr w:type="spellEnd"/>
      <w:r w:rsidRPr="00CB5F96">
        <w:t>.</w:t>
      </w:r>
    </w:p>
    <w:p w14:paraId="448FDE44" w14:textId="77777777" w:rsidR="00841B97" w:rsidRPr="00CB5F96" w:rsidRDefault="00841B97" w:rsidP="00841B97"/>
    <w:p w14:paraId="56DCEDEA" w14:textId="37F40AE6" w:rsidR="00841B97" w:rsidRDefault="00250681">
      <w:r>
        <w:t xml:space="preserve">Link do </w:t>
      </w:r>
      <w:proofErr w:type="spellStart"/>
      <w:r>
        <w:t>projeto</w:t>
      </w:r>
      <w:proofErr w:type="spellEnd"/>
      <w:r>
        <w:t xml:space="preserve">: </w:t>
      </w:r>
      <w:r w:rsidRPr="00250681">
        <w:t>https://github.com/sayCain/Jogo-da-cobrinha-android</w:t>
      </w:r>
    </w:p>
    <w:sectPr w:rsidR="00841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E259F"/>
    <w:multiLevelType w:val="multilevel"/>
    <w:tmpl w:val="EFA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17079"/>
    <w:multiLevelType w:val="multilevel"/>
    <w:tmpl w:val="33C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A3B31"/>
    <w:multiLevelType w:val="multilevel"/>
    <w:tmpl w:val="F70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22E3"/>
    <w:multiLevelType w:val="multilevel"/>
    <w:tmpl w:val="217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A4329"/>
    <w:multiLevelType w:val="multilevel"/>
    <w:tmpl w:val="6BF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134E9"/>
    <w:multiLevelType w:val="multilevel"/>
    <w:tmpl w:val="184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E14D1"/>
    <w:multiLevelType w:val="multilevel"/>
    <w:tmpl w:val="978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74411"/>
    <w:multiLevelType w:val="multilevel"/>
    <w:tmpl w:val="E36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A5FAA"/>
    <w:multiLevelType w:val="multilevel"/>
    <w:tmpl w:val="868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36EC5"/>
    <w:multiLevelType w:val="multilevel"/>
    <w:tmpl w:val="B63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95916">
    <w:abstractNumId w:val="8"/>
  </w:num>
  <w:num w:numId="2" w16cid:durableId="866217800">
    <w:abstractNumId w:val="6"/>
  </w:num>
  <w:num w:numId="3" w16cid:durableId="1992902457">
    <w:abstractNumId w:val="5"/>
  </w:num>
  <w:num w:numId="4" w16cid:durableId="803042911">
    <w:abstractNumId w:val="4"/>
  </w:num>
  <w:num w:numId="5" w16cid:durableId="479277024">
    <w:abstractNumId w:val="7"/>
  </w:num>
  <w:num w:numId="6" w16cid:durableId="53820144">
    <w:abstractNumId w:val="3"/>
  </w:num>
  <w:num w:numId="7" w16cid:durableId="2086294735">
    <w:abstractNumId w:val="2"/>
  </w:num>
  <w:num w:numId="8" w16cid:durableId="562330291">
    <w:abstractNumId w:val="1"/>
  </w:num>
  <w:num w:numId="9" w16cid:durableId="1713534875">
    <w:abstractNumId w:val="0"/>
  </w:num>
  <w:num w:numId="10" w16cid:durableId="2067410378">
    <w:abstractNumId w:val="12"/>
  </w:num>
  <w:num w:numId="11" w16cid:durableId="619460649">
    <w:abstractNumId w:val="14"/>
  </w:num>
  <w:num w:numId="12" w16cid:durableId="168251383">
    <w:abstractNumId w:val="15"/>
  </w:num>
  <w:num w:numId="13" w16cid:durableId="854881179">
    <w:abstractNumId w:val="18"/>
  </w:num>
  <w:num w:numId="14" w16cid:durableId="131945818">
    <w:abstractNumId w:val="16"/>
  </w:num>
  <w:num w:numId="15" w16cid:durableId="509832252">
    <w:abstractNumId w:val="13"/>
  </w:num>
  <w:num w:numId="16" w16cid:durableId="1750689272">
    <w:abstractNumId w:val="9"/>
  </w:num>
  <w:num w:numId="17" w16cid:durableId="1573539380">
    <w:abstractNumId w:val="11"/>
  </w:num>
  <w:num w:numId="18" w16cid:durableId="2137940705">
    <w:abstractNumId w:val="17"/>
  </w:num>
  <w:num w:numId="19" w16cid:durableId="1697732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B0"/>
    <w:rsid w:val="0015074B"/>
    <w:rsid w:val="00250681"/>
    <w:rsid w:val="0029639D"/>
    <w:rsid w:val="002D3CED"/>
    <w:rsid w:val="00326F90"/>
    <w:rsid w:val="00420AEC"/>
    <w:rsid w:val="006301F2"/>
    <w:rsid w:val="0069676A"/>
    <w:rsid w:val="00744B4A"/>
    <w:rsid w:val="00841B97"/>
    <w:rsid w:val="00903905"/>
    <w:rsid w:val="00967121"/>
    <w:rsid w:val="00AA1D8D"/>
    <w:rsid w:val="00B47730"/>
    <w:rsid w:val="00CB0664"/>
    <w:rsid w:val="00E01A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8337"/>
  <w14:defaultImageDpi w14:val="300"/>
  <w15:docId w15:val="{3836EFB2-B5C2-457F-B25F-A5FE942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1776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Menezes</cp:lastModifiedBy>
  <cp:revision>10</cp:revision>
  <dcterms:created xsi:type="dcterms:W3CDTF">2013-12-23T23:15:00Z</dcterms:created>
  <dcterms:modified xsi:type="dcterms:W3CDTF">2025-06-04T01:28:00Z</dcterms:modified>
  <cp:category/>
</cp:coreProperties>
</file>